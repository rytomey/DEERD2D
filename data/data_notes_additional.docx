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D304B" w14:textId="77777777" w:rsidR="00455A56" w:rsidRPr="00876811" w:rsidRDefault="00455A56" w:rsidP="00876811">
      <w:pPr>
        <w:pStyle w:val="Title"/>
        <w:rPr>
          <w:rFonts w:ascii="Avenir Next LT Pro" w:hAnsi="Avenir Next LT Pro"/>
          <w:b/>
          <w:bCs/>
          <w:color w:val="auto"/>
          <w:sz w:val="24"/>
          <w:szCs w:val="24"/>
        </w:rPr>
      </w:pPr>
      <w:r w:rsidRPr="00876811">
        <w:rPr>
          <w:rFonts w:ascii="Avenir Next LT Pro" w:hAnsi="Avenir Next LT Pro"/>
          <w:b/>
          <w:bCs/>
          <w:color w:val="auto"/>
          <w:sz w:val="24"/>
          <w:szCs w:val="24"/>
        </w:rPr>
        <w:fldChar w:fldCharType="begin"/>
      </w:r>
      <w:r w:rsidRPr="00876811">
        <w:rPr>
          <w:rFonts w:ascii="Avenir Next LT Pro" w:hAnsi="Avenir Next LT Pro"/>
          <w:b/>
          <w:bCs/>
          <w:color w:val="auto"/>
          <w:sz w:val="24"/>
          <w:szCs w:val="24"/>
        </w:rPr>
        <w:instrText>HYPERLINK "https://www.outdooralabama.com/research/hunter-survey-results"</w:instrText>
      </w:r>
      <w:r w:rsidRPr="00876811">
        <w:rPr>
          <w:rFonts w:ascii="Avenir Next LT Pro" w:hAnsi="Avenir Next LT Pro"/>
          <w:b/>
          <w:bCs/>
          <w:color w:val="auto"/>
          <w:sz w:val="24"/>
          <w:szCs w:val="24"/>
        </w:rPr>
      </w:r>
      <w:r w:rsidRPr="00876811">
        <w:rPr>
          <w:rFonts w:ascii="Avenir Next LT Pro" w:hAnsi="Avenir Next LT Pro"/>
          <w:b/>
          <w:bCs/>
          <w:color w:val="auto"/>
          <w:sz w:val="24"/>
          <w:szCs w:val="24"/>
        </w:rPr>
        <w:fldChar w:fldCharType="separate"/>
      </w:r>
      <w:r w:rsidRPr="00876811">
        <w:rPr>
          <w:rStyle w:val="Hyperlink"/>
          <w:rFonts w:ascii="Avenir Next LT Pro" w:hAnsi="Avenir Next LT Pro"/>
          <w:b/>
          <w:bCs/>
          <w:color w:val="auto"/>
          <w:sz w:val="24"/>
          <w:szCs w:val="24"/>
          <w:u w:val="none"/>
        </w:rPr>
        <w:t>Hunter Survey Results | Outdoor Alabama</w:t>
      </w:r>
      <w:r w:rsidRPr="00876811">
        <w:rPr>
          <w:rFonts w:ascii="Avenir Next LT Pro" w:hAnsi="Avenir Next LT Pro"/>
          <w:b/>
          <w:bCs/>
          <w:color w:val="auto"/>
          <w:sz w:val="24"/>
          <w:szCs w:val="24"/>
        </w:rPr>
        <w:fldChar w:fldCharType="end"/>
      </w:r>
      <w:r w:rsidRPr="00876811">
        <w:rPr>
          <w:rFonts w:ascii="Avenir Next LT Pro" w:hAnsi="Avenir Next LT Pro"/>
          <w:b/>
          <w:bCs/>
          <w:color w:val="auto"/>
          <w:sz w:val="24"/>
          <w:szCs w:val="24"/>
        </w:rPr>
        <w:t xml:space="preserve"> </w:t>
      </w:r>
    </w:p>
    <w:p w14:paraId="2032843D" w14:textId="0B86CD54" w:rsidR="00455A56" w:rsidRPr="00876811" w:rsidRDefault="00455A56" w:rsidP="00455A56">
      <w:pPr>
        <w:pStyle w:val="ListParagraph"/>
        <w:numPr>
          <w:ilvl w:val="0"/>
          <w:numId w:val="18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>Each year since 1963, the Alabama Division of Wildlife and Freshwater Fisheries has conducted a sample survey of licensed Alabama hunters to obtain information in the form of estimates for the number of hunters, man-days of hunting, and harvest levels for each of the game species.</w:t>
      </w:r>
    </w:p>
    <w:p w14:paraId="388B05E7" w14:textId="6C18EAEB" w:rsidR="00820522" w:rsidRDefault="00820522" w:rsidP="00820522">
      <w:pPr>
        <w:pStyle w:val="ListParagraph"/>
        <w:numPr>
          <w:ilvl w:val="1"/>
          <w:numId w:val="18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 xml:space="preserve">Available from 2010-2011 to 2024-2025 seasons </w:t>
      </w:r>
    </w:p>
    <w:p w14:paraId="41F15E63" w14:textId="77777777" w:rsidR="00F40AD0" w:rsidRPr="00997837" w:rsidRDefault="00F40AD0" w:rsidP="00F40AD0">
      <w:pPr>
        <w:pStyle w:val="ListParagraph"/>
        <w:numPr>
          <w:ilvl w:val="0"/>
          <w:numId w:val="21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hyperlink r:id="rId6" w:history="1">
        <w:r w:rsidRPr="00997837">
          <w:rPr>
            <w:rStyle w:val="Hyperlink"/>
            <w:rFonts w:ascii="Avenir Next LT Pro" w:hAnsi="Avenir Next LT Pro"/>
            <w:sz w:val="24"/>
            <w:szCs w:val="24"/>
          </w:rPr>
          <w:t>2024-2025 Alabama Hunting Survey Report</w:t>
        </w:r>
      </w:hyperlink>
      <w:r w:rsidRPr="00997837">
        <w:rPr>
          <w:rFonts w:ascii="Avenir Next LT Pro" w:hAnsi="Avenir Next LT Pro"/>
          <w:sz w:val="24"/>
          <w:szCs w:val="24"/>
        </w:rPr>
        <w:t xml:space="preserve"> | “HS2425”</w:t>
      </w:r>
    </w:p>
    <w:p w14:paraId="63BEDEA5" w14:textId="77777777" w:rsidR="00F40AD0" w:rsidRPr="00997837" w:rsidRDefault="00F40AD0" w:rsidP="00F40AD0">
      <w:pPr>
        <w:pStyle w:val="ListParagraph"/>
        <w:numPr>
          <w:ilvl w:val="1"/>
          <w:numId w:val="21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Same as 2019-2024</w:t>
      </w:r>
    </w:p>
    <w:p w14:paraId="2C704240" w14:textId="77777777" w:rsidR="00F40AD0" w:rsidRPr="00997837" w:rsidRDefault="00F40AD0" w:rsidP="00F40AD0">
      <w:pPr>
        <w:pStyle w:val="ListParagraph"/>
        <w:numPr>
          <w:ilvl w:val="1"/>
          <w:numId w:val="21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Have you hunted deer with a gun on a WMA in Alabama in the past 5 years? (Asked of deer hunters)</w:t>
      </w:r>
    </w:p>
    <w:p w14:paraId="69AA50B6" w14:textId="77777777" w:rsidR="00F40AD0" w:rsidRPr="00997837" w:rsidRDefault="00F40AD0" w:rsidP="00F40AD0">
      <w:pPr>
        <w:pStyle w:val="ListParagraph"/>
        <w:numPr>
          <w:ilvl w:val="2"/>
          <w:numId w:val="21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% yes, % no, % don’t know, n</w:t>
      </w:r>
    </w:p>
    <w:p w14:paraId="45E7508D" w14:textId="77777777" w:rsidR="00F40AD0" w:rsidRPr="00997837" w:rsidRDefault="00F40AD0" w:rsidP="00F40AD0">
      <w:pPr>
        <w:pStyle w:val="ListParagraph"/>
        <w:numPr>
          <w:ilvl w:val="1"/>
          <w:numId w:val="21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You said you hunted deer on WMAs. What days would you prefer gun deer hunts to be open? (Asked of those who hunted deer with a gun on WMAs in the past 5 years)</w:t>
      </w:r>
    </w:p>
    <w:p w14:paraId="560A036B" w14:textId="77777777" w:rsidR="00F40AD0" w:rsidRPr="00997837" w:rsidRDefault="00F40AD0" w:rsidP="00F40AD0">
      <w:pPr>
        <w:pStyle w:val="ListParagraph"/>
        <w:numPr>
          <w:ilvl w:val="2"/>
          <w:numId w:val="21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Thursday-Sunday hunt day structure, Friday-Saturday hunt day structure, Weekend hunt day structure, intermittent weeklong hunt day structure, hunt structure that includes holidays in addition to other hunt day (percent</w:t>
      </w:r>
      <w:r>
        <w:rPr>
          <w:rFonts w:ascii="Avenir Next LT Pro" w:hAnsi="Avenir Next LT Pro"/>
          <w:sz w:val="24"/>
          <w:szCs w:val="24"/>
        </w:rPr>
        <w:t>, n</w:t>
      </w:r>
      <w:r w:rsidRPr="00997837">
        <w:rPr>
          <w:rFonts w:ascii="Avenir Next LT Pro" w:hAnsi="Avenir Next LT Pro"/>
          <w:sz w:val="24"/>
          <w:szCs w:val="24"/>
        </w:rPr>
        <w:t>)</w:t>
      </w:r>
    </w:p>
    <w:p w14:paraId="593203AD" w14:textId="77777777" w:rsidR="00F40AD0" w:rsidRPr="00997837" w:rsidRDefault="00F40AD0" w:rsidP="00F40AD0">
      <w:pPr>
        <w:numPr>
          <w:ilvl w:val="0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hyperlink r:id="rId7" w:history="1">
        <w:r w:rsidRPr="00997837">
          <w:rPr>
            <w:rStyle w:val="Hyperlink"/>
            <w:rFonts w:ascii="Avenir Next LT Pro" w:hAnsi="Avenir Next LT Pro"/>
            <w:szCs w:val="24"/>
          </w:rPr>
          <w:t>2023-2024 Alabama Hunting Survey Report</w:t>
        </w:r>
      </w:hyperlink>
      <w:r w:rsidRPr="00997837">
        <w:rPr>
          <w:rFonts w:ascii="Avenir Next LT Pro" w:hAnsi="Avenir Next LT Pro"/>
          <w:szCs w:val="24"/>
        </w:rPr>
        <w:t xml:space="preserve"> | “HS2324”</w:t>
      </w:r>
    </w:p>
    <w:p w14:paraId="6EC3DB96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2019-2023</w:t>
      </w:r>
    </w:p>
    <w:p w14:paraId="6ACBFE3A" w14:textId="77777777" w:rsidR="00F40AD0" w:rsidRPr="00997837" w:rsidRDefault="00F40AD0" w:rsidP="00F40AD0">
      <w:pPr>
        <w:numPr>
          <w:ilvl w:val="0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hyperlink r:id="rId8" w:history="1">
        <w:r w:rsidRPr="00997837">
          <w:rPr>
            <w:rStyle w:val="Hyperlink"/>
            <w:rFonts w:ascii="Avenir Next LT Pro" w:hAnsi="Avenir Next LT Pro"/>
            <w:szCs w:val="24"/>
          </w:rPr>
          <w:t>2022-2023 Alabama Hunting Survey Report</w:t>
        </w:r>
      </w:hyperlink>
      <w:r w:rsidRPr="00997837">
        <w:rPr>
          <w:rFonts w:ascii="Avenir Next LT Pro" w:hAnsi="Avenir Next LT Pro"/>
          <w:szCs w:val="24"/>
        </w:rPr>
        <w:t xml:space="preserve"> | “HS2223”</w:t>
      </w:r>
    </w:p>
    <w:p w14:paraId="2EE4F746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2019-2022</w:t>
      </w:r>
    </w:p>
    <w:p w14:paraId="20EF0A2E" w14:textId="77777777" w:rsidR="00F40AD0" w:rsidRPr="00997837" w:rsidRDefault="00F40AD0" w:rsidP="00F40AD0">
      <w:pPr>
        <w:numPr>
          <w:ilvl w:val="0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hyperlink r:id="rId9" w:history="1">
        <w:r w:rsidRPr="00997837">
          <w:rPr>
            <w:rStyle w:val="Hyperlink"/>
            <w:rFonts w:ascii="Avenir Next LT Pro" w:hAnsi="Avenir Next LT Pro"/>
            <w:szCs w:val="24"/>
          </w:rPr>
          <w:t>2021-2022 Alabama Hunting Survey Report</w:t>
        </w:r>
      </w:hyperlink>
      <w:r w:rsidRPr="00997837">
        <w:rPr>
          <w:rFonts w:ascii="Avenir Next LT Pro" w:hAnsi="Avenir Next LT Pro"/>
          <w:szCs w:val="24"/>
        </w:rPr>
        <w:t xml:space="preserve"> | “HS2122”</w:t>
      </w:r>
    </w:p>
    <w:p w14:paraId="0D6640B5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2019-2021</w:t>
      </w:r>
    </w:p>
    <w:p w14:paraId="26CD29DC" w14:textId="77777777" w:rsidR="00F40AD0" w:rsidRPr="00997837" w:rsidRDefault="00F40AD0" w:rsidP="00F40AD0">
      <w:pPr>
        <w:numPr>
          <w:ilvl w:val="0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hyperlink r:id="rId10" w:history="1">
        <w:r w:rsidRPr="00997837">
          <w:rPr>
            <w:rStyle w:val="Hyperlink"/>
            <w:rFonts w:ascii="Avenir Next LT Pro" w:hAnsi="Avenir Next LT Pro"/>
            <w:szCs w:val="24"/>
          </w:rPr>
          <w:t>2020-2021 Alabama Hunting Survey Report</w:t>
        </w:r>
      </w:hyperlink>
      <w:r w:rsidRPr="00997837">
        <w:rPr>
          <w:rFonts w:ascii="Avenir Next LT Pro" w:hAnsi="Avenir Next LT Pro"/>
          <w:szCs w:val="24"/>
        </w:rPr>
        <w:t xml:space="preserve"> | “HS2021”</w:t>
      </w:r>
    </w:p>
    <w:p w14:paraId="27CBA90D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2019-2020</w:t>
      </w:r>
    </w:p>
    <w:p w14:paraId="4B21202E" w14:textId="77777777" w:rsidR="00F40AD0" w:rsidRPr="00997837" w:rsidRDefault="00F40AD0" w:rsidP="00F40AD0">
      <w:pPr>
        <w:numPr>
          <w:ilvl w:val="0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hyperlink r:id="rId11" w:history="1">
        <w:r w:rsidRPr="00997837">
          <w:rPr>
            <w:rStyle w:val="Hyperlink"/>
            <w:rFonts w:ascii="Avenir Next LT Pro" w:hAnsi="Avenir Next LT Pro"/>
            <w:szCs w:val="24"/>
          </w:rPr>
          <w:t>2019-2020 Alabama Hunting Survey Report</w:t>
        </w:r>
      </w:hyperlink>
      <w:r w:rsidRPr="00997837">
        <w:rPr>
          <w:rFonts w:ascii="Avenir Next LT Pro" w:hAnsi="Avenir Next LT Pro"/>
          <w:szCs w:val="24"/>
        </w:rPr>
        <w:t xml:space="preserve"> | “HS1920”</w:t>
      </w:r>
    </w:p>
    <w:p w14:paraId="50DC50FD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2017-2019</w:t>
      </w:r>
    </w:p>
    <w:p w14:paraId="2F1BD04E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You said you hunted deer with archery equipment during the 2019-2020 season. Did you hunt with a crossbow (among those who hunted deer with archery equipment) </w:t>
      </w:r>
    </w:p>
    <w:p w14:paraId="5913045F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% yes, % no, n </w:t>
      </w:r>
    </w:p>
    <w:p w14:paraId="499B87A7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Compliance with deer reporting requirements (among those who harvested deer)</w:t>
      </w:r>
    </w:p>
    <w:p w14:paraId="6EAFF505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Matrix with deer harvested 1-6 / deer reported 1-6</w:t>
      </w:r>
    </w:p>
    <w:p w14:paraId="6F57BB79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lastRenderedPageBreak/>
        <w:t xml:space="preserve">Excludes “don’t know” responses. </w:t>
      </w:r>
    </w:p>
    <w:p w14:paraId="13BFF823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Harvested more than 6 – reported all, some, or none</w:t>
      </w:r>
    </w:p>
    <w:p w14:paraId="469F0ED6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How many of the deer you harvested during the season did you report using the AL game check system?</w:t>
      </w:r>
    </w:p>
    <w:p w14:paraId="5F090374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Reported all deer</w:t>
      </w:r>
    </w:p>
    <w:p w14:paraId="77D65F91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Reported some deer, but not all, harvested </w:t>
      </w:r>
    </w:p>
    <w:p w14:paraId="761D2320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Reported none of the deer harvested </w:t>
      </w:r>
    </w:p>
    <w:p w14:paraId="56D980BA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Do not know either deer harvested or reported (i.e. cannot make compliance determination)</w:t>
      </w:r>
    </w:p>
    <w:p w14:paraId="712C5461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% for each response + n</w:t>
      </w:r>
    </w:p>
    <w:p w14:paraId="4CAE1442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8106E6">
        <w:rPr>
          <w:rFonts w:ascii="Avenir Next LT Pro" w:hAnsi="Avenir Next LT Pro"/>
          <w:szCs w:val="24"/>
        </w:rPr>
        <w:t>Did you use a commercial processor to process</w:t>
      </w:r>
      <w:r w:rsidRPr="00997837">
        <w:rPr>
          <w:rFonts w:ascii="Avenir Next LT Pro" w:hAnsi="Avenir Next LT Pro"/>
          <w:szCs w:val="24"/>
        </w:rPr>
        <w:t xml:space="preserve"> </w:t>
      </w:r>
      <w:r w:rsidRPr="008106E6">
        <w:rPr>
          <w:rFonts w:ascii="Avenir Next LT Pro" w:hAnsi="Avenir Next LT Pro"/>
          <w:szCs w:val="24"/>
        </w:rPr>
        <w:t>any deer you harvested in the past 3 years?</w:t>
      </w:r>
      <w:r w:rsidRPr="00997837">
        <w:rPr>
          <w:rFonts w:ascii="Avenir Next LT Pro" w:hAnsi="Avenir Next LT Pro"/>
          <w:szCs w:val="24"/>
        </w:rPr>
        <w:t xml:space="preserve"> </w:t>
      </w:r>
      <w:r w:rsidRPr="008106E6">
        <w:rPr>
          <w:rFonts w:ascii="Avenir Next LT Pro" w:hAnsi="Avenir Next LT Pro"/>
          <w:szCs w:val="24"/>
        </w:rPr>
        <w:t>(Among those who harvested deer in the</w:t>
      </w:r>
      <w:r w:rsidRPr="00997837">
        <w:rPr>
          <w:rFonts w:ascii="Avenir Next LT Pro" w:hAnsi="Avenir Next LT Pro"/>
          <w:szCs w:val="24"/>
        </w:rPr>
        <w:t xml:space="preserve"> 2019-2020 season.)</w:t>
      </w:r>
    </w:p>
    <w:p w14:paraId="4D4C0E1A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% yes, % no, % don’t know, n </w:t>
      </w:r>
    </w:p>
    <w:p w14:paraId="79C5EB63" w14:textId="77777777" w:rsidR="00F40AD0" w:rsidRPr="00997837" w:rsidRDefault="00F40AD0" w:rsidP="00F40AD0">
      <w:pPr>
        <w:numPr>
          <w:ilvl w:val="0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hyperlink r:id="rId12" w:history="1">
        <w:r w:rsidRPr="00997837">
          <w:rPr>
            <w:rStyle w:val="Hyperlink"/>
            <w:rFonts w:ascii="Avenir Next LT Pro" w:hAnsi="Avenir Next LT Pro"/>
            <w:szCs w:val="24"/>
          </w:rPr>
          <w:t>2018-2019 Alabama Hunting Survey Report</w:t>
        </w:r>
      </w:hyperlink>
      <w:r w:rsidRPr="00997837">
        <w:rPr>
          <w:rFonts w:ascii="Avenir Next LT Pro" w:hAnsi="Avenir Next LT Pro"/>
          <w:szCs w:val="24"/>
        </w:rPr>
        <w:t xml:space="preserve"> | “HS1819”</w:t>
      </w:r>
    </w:p>
    <w:p w14:paraId="38E41D0A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2017-2018</w:t>
      </w:r>
    </w:p>
    <w:p w14:paraId="223AEE03" w14:textId="77777777" w:rsidR="00F40AD0" w:rsidRPr="00997837" w:rsidRDefault="00F40AD0" w:rsidP="00F40AD0">
      <w:pPr>
        <w:numPr>
          <w:ilvl w:val="0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hyperlink r:id="rId13" w:history="1">
        <w:r w:rsidRPr="00997837">
          <w:rPr>
            <w:rStyle w:val="Hyperlink"/>
            <w:rFonts w:ascii="Avenir Next LT Pro" w:hAnsi="Avenir Next LT Pro"/>
            <w:szCs w:val="24"/>
          </w:rPr>
          <w:t>2017-2018 Alabama Hunting Survey Report</w:t>
        </w:r>
      </w:hyperlink>
      <w:r w:rsidRPr="00997837">
        <w:rPr>
          <w:rFonts w:ascii="Avenir Next LT Pro" w:hAnsi="Avenir Next LT Pro"/>
          <w:szCs w:val="24"/>
        </w:rPr>
        <w:t xml:space="preserve"> | “HS1718”</w:t>
      </w:r>
    </w:p>
    <w:p w14:paraId="49C9B9B6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Deer Hunting: Hunters, Days, and Harvest </w:t>
      </w:r>
    </w:p>
    <w:p w14:paraId="5AE6660A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Number of hunters, Hunter-days, Number Harvested (Estimate, Lower bound, Upper bound)</w:t>
      </w:r>
    </w:p>
    <w:p w14:paraId="53E56F30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(all)</w:t>
      </w:r>
    </w:p>
    <w:p w14:paraId="23E7714F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Equipment (archery, modern, primitive)</w:t>
      </w:r>
    </w:p>
    <w:p w14:paraId="00F2BA9F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Land (private land, WMAs, other public)</w:t>
      </w:r>
    </w:p>
    <w:p w14:paraId="7AEE0DD8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type (buck, doe)</w:t>
      </w:r>
    </w:p>
    <w:p w14:paraId="19961E7E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Hunting – next table</w:t>
      </w:r>
    </w:p>
    <w:p w14:paraId="2F1C92EE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overall: mean days per hunter, deer harvest per hunter, days per harvest</w:t>
      </w:r>
    </w:p>
    <w:p w14:paraId="763D6F0D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Archery modern, primitive – deer harvest per hunter, days per harvest </w:t>
      </w:r>
    </w:p>
    <w:p w14:paraId="2DDA4793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Buck. Doe – percentage</w:t>
      </w:r>
    </w:p>
    <w:p w14:paraId="29F8A400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Hunting: Days by County (estimate, lower bound, upper bound)</w:t>
      </w:r>
    </w:p>
    <w:p w14:paraId="42B8666C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Types Used and Opinions on game check methods </w:t>
      </w:r>
    </w:p>
    <w:p w14:paraId="373E0F95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Q269. For the deer that you harvested, tell me all the game check methods you used. For any of the deer, did you use…? (Asked of those who harvested a deer – multiple responses allowed)</w:t>
      </w:r>
    </w:p>
    <w:p w14:paraId="62E89281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The phone app, the telephone other than the app, the website, don’t know / none of the above (%)</w:t>
      </w:r>
    </w:p>
    <w:p w14:paraId="0F4954BB" w14:textId="77777777" w:rsidR="00F40AD0" w:rsidRPr="00997837" w:rsidRDefault="00F40AD0" w:rsidP="00F40AD0">
      <w:pPr>
        <w:numPr>
          <w:ilvl w:val="0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hyperlink r:id="rId14" w:history="1">
        <w:r w:rsidRPr="00997837">
          <w:rPr>
            <w:rStyle w:val="Hyperlink"/>
            <w:rFonts w:ascii="Avenir Next LT Pro" w:hAnsi="Avenir Next LT Pro"/>
            <w:szCs w:val="24"/>
          </w:rPr>
          <w:t>2016-2017 Alabama Hunting Survey Report</w:t>
        </w:r>
      </w:hyperlink>
      <w:r w:rsidRPr="00997837">
        <w:rPr>
          <w:rFonts w:ascii="Avenir Next LT Pro" w:hAnsi="Avenir Next LT Pro"/>
          <w:szCs w:val="24"/>
        </w:rPr>
        <w:t xml:space="preserve"> | “HS1617”</w:t>
      </w:r>
    </w:p>
    <w:p w14:paraId="0B4432B3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2014-2016</w:t>
      </w:r>
    </w:p>
    <w:p w14:paraId="5259A94F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lastRenderedPageBreak/>
        <w:t>Table 2. Results of Miscellaneous Questions Included on the Alabama Hunting Survey for the 2015-2016 Season (not all respondents filled out the miscellaneous questions)</w:t>
      </w:r>
    </w:p>
    <w:p w14:paraId="54C122F3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If you harvested a deer, what Game Check method did you use?</w:t>
      </w:r>
    </w:p>
    <w:p w14:paraId="1066A9A9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Estimated Number of Respondents, std. error, percent standard error*, percent of respondents*</w:t>
      </w:r>
    </w:p>
    <w:p w14:paraId="4D8762A7" w14:textId="77777777" w:rsidR="00F40AD0" w:rsidRPr="00997837" w:rsidRDefault="00F40AD0" w:rsidP="00F40AD0">
      <w:pPr>
        <w:numPr>
          <w:ilvl w:val="5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* the percent is based on the respondent that answered this question </w:t>
      </w:r>
    </w:p>
    <w:p w14:paraId="5DE08B97" w14:textId="77777777" w:rsidR="00F40AD0" w:rsidRPr="00997837" w:rsidRDefault="00F40AD0" w:rsidP="00F40AD0">
      <w:pPr>
        <w:numPr>
          <w:ilvl w:val="4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By phone app, website, telephone </w:t>
      </w:r>
    </w:p>
    <w:p w14:paraId="0A58016A" w14:textId="77777777" w:rsidR="00F40AD0" w:rsidRPr="00997837" w:rsidRDefault="00F40AD0" w:rsidP="00F40AD0">
      <w:pPr>
        <w:numPr>
          <w:ilvl w:val="0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hyperlink r:id="rId15" w:history="1">
        <w:r w:rsidRPr="00997837">
          <w:rPr>
            <w:rStyle w:val="Hyperlink"/>
            <w:rFonts w:ascii="Avenir Next LT Pro" w:hAnsi="Avenir Next LT Pro"/>
            <w:szCs w:val="24"/>
          </w:rPr>
          <w:t>2015-2016 Alabama Hunting Survey Report</w:t>
        </w:r>
      </w:hyperlink>
      <w:r w:rsidRPr="00997837">
        <w:rPr>
          <w:rFonts w:ascii="Avenir Next LT Pro" w:hAnsi="Avenir Next LT Pro"/>
          <w:szCs w:val="24"/>
        </w:rPr>
        <w:t xml:space="preserve"> | “HS 1516”</w:t>
      </w:r>
    </w:p>
    <w:p w14:paraId="6D3B0603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Same as 2014-2015</w:t>
      </w:r>
    </w:p>
    <w:p w14:paraId="0C629E60" w14:textId="77777777" w:rsidR="00F40AD0" w:rsidRPr="00997837" w:rsidRDefault="00F40AD0" w:rsidP="00F40AD0">
      <w:pPr>
        <w:numPr>
          <w:ilvl w:val="0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hyperlink r:id="rId16" w:history="1">
        <w:r w:rsidRPr="00997837">
          <w:rPr>
            <w:rStyle w:val="Hyperlink"/>
            <w:rFonts w:ascii="Avenir Next LT Pro" w:hAnsi="Avenir Next LT Pro"/>
            <w:szCs w:val="24"/>
          </w:rPr>
          <w:t>2014-2015 Alabama Hunting Survey Report</w:t>
        </w:r>
      </w:hyperlink>
      <w:r w:rsidRPr="00997837">
        <w:rPr>
          <w:rFonts w:ascii="Avenir Next LT Pro" w:hAnsi="Avenir Next LT Pro"/>
          <w:szCs w:val="24"/>
        </w:rPr>
        <w:t xml:space="preserve"> | “HS1415”</w:t>
      </w:r>
    </w:p>
    <w:p w14:paraId="3E6270F6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Table 1. Results of the Alabama Hunting Survey for the 2014-2015 season</w:t>
      </w:r>
    </w:p>
    <w:p w14:paraId="61946E06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Number of Hunters, Man-days of Hunting, Number Harvested (Estimate, std. error, std. error %)</w:t>
      </w:r>
    </w:p>
    <w:p w14:paraId="164DC229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</w:t>
      </w:r>
    </w:p>
    <w:p w14:paraId="401E5A8A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Gun, Archery, Muzzleloader (% buck/doe)</w:t>
      </w:r>
    </w:p>
    <w:p w14:paraId="67842A16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Deer Total</w:t>
      </w:r>
    </w:p>
    <w:p w14:paraId="544F728C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Alabama Deer Harvest Estimates (Combined - Gun, Archery, Muzzleloader)</w:t>
      </w:r>
    </w:p>
    <w:p w14:paraId="06EA3590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Season, Harvest, Bucks, % Bucks, Does, % Does</w:t>
      </w:r>
    </w:p>
    <w:p w14:paraId="62157A7A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Harvest estimates rounded to the nearest 1,000</w:t>
      </w:r>
    </w:p>
    <w:p w14:paraId="6D0877C1" w14:textId="77777777" w:rsidR="00F40AD0" w:rsidRPr="00997837" w:rsidRDefault="00F40AD0" w:rsidP="00F40AD0">
      <w:pPr>
        <w:numPr>
          <w:ilvl w:val="3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Percentages rounded to the nearest whole number </w:t>
      </w:r>
    </w:p>
    <w:p w14:paraId="78E7145B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Alabama Hunting Survey Estimates (Gun, Archery, Muzzleloader, and Combined)</w:t>
      </w:r>
    </w:p>
    <w:p w14:paraId="5404E0F7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Year, Hunters, Man-Days, Average Man-days, Harvest, Man-Days Per Harvest, Harvest Per Hunter </w:t>
      </w:r>
    </w:p>
    <w:p w14:paraId="5A3751F3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Total Deer Harvest (Males and Females) by County 2014</w:t>
      </w:r>
      <w:r w:rsidRPr="00997837">
        <w:rPr>
          <w:rFonts w:ascii="Cambria Math" w:hAnsi="Cambria Math" w:cs="Cambria Math"/>
          <w:szCs w:val="24"/>
        </w:rPr>
        <w:t>‐</w:t>
      </w:r>
      <w:r w:rsidRPr="00997837">
        <w:rPr>
          <w:rFonts w:ascii="Avenir Next LT Pro" w:hAnsi="Avenir Next LT Pro"/>
          <w:szCs w:val="24"/>
        </w:rPr>
        <w:t>2015 Hunting Season</w:t>
      </w:r>
    </w:p>
    <w:p w14:paraId="174FB889" w14:textId="77777777" w:rsidR="00F40AD0" w:rsidRPr="00997837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Bar chart, exact #s not provided</w:t>
      </w:r>
    </w:p>
    <w:p w14:paraId="686730C4" w14:textId="77777777" w:rsidR="00F40AD0" w:rsidRPr="00997837" w:rsidRDefault="00F40AD0" w:rsidP="00F40AD0">
      <w:pPr>
        <w:numPr>
          <w:ilvl w:val="1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>Number of Males and Females Harvested by County 2014</w:t>
      </w:r>
      <w:r w:rsidRPr="00997837">
        <w:rPr>
          <w:rFonts w:ascii="Cambria Math" w:hAnsi="Cambria Math" w:cs="Cambria Math"/>
          <w:szCs w:val="24"/>
        </w:rPr>
        <w:t>‐</w:t>
      </w:r>
      <w:r w:rsidRPr="00997837">
        <w:rPr>
          <w:rFonts w:ascii="Avenir Next LT Pro" w:hAnsi="Avenir Next LT Pro"/>
          <w:szCs w:val="24"/>
        </w:rPr>
        <w:t>2015 Hunting Season</w:t>
      </w:r>
    </w:p>
    <w:p w14:paraId="6D3268F5" w14:textId="04AB70F2" w:rsidR="00F40AD0" w:rsidRPr="00F40AD0" w:rsidRDefault="00F40AD0" w:rsidP="00F40AD0">
      <w:pPr>
        <w:numPr>
          <w:ilvl w:val="2"/>
          <w:numId w:val="20"/>
        </w:numPr>
        <w:spacing w:after="0" w:line="240" w:lineRule="auto"/>
        <w:rPr>
          <w:rFonts w:ascii="Avenir Next LT Pro" w:hAnsi="Avenir Next LT Pro"/>
          <w:szCs w:val="24"/>
        </w:rPr>
      </w:pPr>
      <w:r w:rsidRPr="00997837">
        <w:rPr>
          <w:rFonts w:ascii="Avenir Next LT Pro" w:hAnsi="Avenir Next LT Pro"/>
          <w:szCs w:val="24"/>
        </w:rPr>
        <w:t xml:space="preserve">Bar chart, exact #s not provided </w:t>
      </w:r>
    </w:p>
    <w:p w14:paraId="78E29634" w14:textId="77777777" w:rsidR="00876811" w:rsidRPr="00876811" w:rsidRDefault="00876811" w:rsidP="00876811">
      <w:pPr>
        <w:spacing w:after="0" w:line="240" w:lineRule="auto"/>
        <w:rPr>
          <w:rFonts w:ascii="Avenir Next LT Pro" w:hAnsi="Avenir Next LT Pro"/>
          <w:sz w:val="24"/>
          <w:szCs w:val="24"/>
        </w:rPr>
      </w:pPr>
    </w:p>
    <w:p w14:paraId="74295D5F" w14:textId="77777777" w:rsidR="00876811" w:rsidRPr="00876811" w:rsidRDefault="00876811" w:rsidP="00876811">
      <w:pPr>
        <w:pStyle w:val="Title"/>
        <w:rPr>
          <w:rStyle w:val="IntenseReference"/>
          <w:rFonts w:ascii="Avenir Next LT Pro" w:hAnsi="Avenir Next LT Pro"/>
          <w:color w:val="auto"/>
          <w:sz w:val="24"/>
          <w:szCs w:val="24"/>
          <w:u w:val="none"/>
        </w:rPr>
      </w:pPr>
      <w:hyperlink r:id="rId17" w:history="1">
        <w:r w:rsidRPr="00876811">
          <w:rPr>
            <w:rStyle w:val="IntenseReference"/>
            <w:rFonts w:ascii="Avenir Next LT Pro" w:hAnsi="Avenir Next LT Pro"/>
            <w:color w:val="auto"/>
            <w:sz w:val="24"/>
            <w:szCs w:val="24"/>
            <w:u w:val="none"/>
          </w:rPr>
          <w:t>Game Check - Conservation ID - Black Bear Observation: County Harvest Statistics Comparison</w:t>
        </w:r>
      </w:hyperlink>
    </w:p>
    <w:p w14:paraId="71F00AA8" w14:textId="77777777" w:rsidR="00876811" w:rsidRDefault="00876811" w:rsidP="00876811">
      <w:pPr>
        <w:pStyle w:val="ListParagraph"/>
        <w:numPr>
          <w:ilvl w:val="0"/>
          <w:numId w:val="19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>All counties deer statistics comparison download (Available from 2016-2026*)</w:t>
      </w:r>
    </w:p>
    <w:p w14:paraId="45A03824" w14:textId="68E20025" w:rsidR="00C35430" w:rsidRDefault="00C35430" w:rsidP="00C35430">
      <w:pPr>
        <w:pStyle w:val="ListParagraph"/>
        <w:numPr>
          <w:ilvl w:val="2"/>
          <w:numId w:val="19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*incomplete</w:t>
      </w:r>
    </w:p>
    <w:p w14:paraId="4632D0D5" w14:textId="77777777" w:rsidR="00C35430" w:rsidRPr="00997837" w:rsidRDefault="00C35430" w:rsidP="00C35430">
      <w:pPr>
        <w:pStyle w:val="ListParagraph"/>
        <w:numPr>
          <w:ilvl w:val="1"/>
          <w:numId w:val="19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Compare Season ___ to season ___</w:t>
      </w:r>
    </w:p>
    <w:p w14:paraId="268258E4" w14:textId="77777777" w:rsidR="00C35430" w:rsidRPr="00997837" w:rsidRDefault="00C35430" w:rsidP="00C35430">
      <w:pPr>
        <w:pStyle w:val="ListParagraph"/>
        <w:numPr>
          <w:ilvl w:val="2"/>
          <w:numId w:val="19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2016-2017 / 2017-2018  | “GC1618”</w:t>
      </w:r>
    </w:p>
    <w:p w14:paraId="7198F0AD" w14:textId="77777777" w:rsidR="00C35430" w:rsidRPr="00997837" w:rsidRDefault="00C35430" w:rsidP="00C35430">
      <w:pPr>
        <w:pStyle w:val="ListParagraph"/>
        <w:numPr>
          <w:ilvl w:val="2"/>
          <w:numId w:val="19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lastRenderedPageBreak/>
        <w:t>2018-2019 / 2019-2020 | “GC1820”</w:t>
      </w:r>
    </w:p>
    <w:p w14:paraId="1356127D" w14:textId="77777777" w:rsidR="00C35430" w:rsidRPr="00997837" w:rsidRDefault="00C35430" w:rsidP="00C35430">
      <w:pPr>
        <w:pStyle w:val="ListParagraph"/>
        <w:numPr>
          <w:ilvl w:val="2"/>
          <w:numId w:val="19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2020-2021 / 2021-2022 | “GC2022”</w:t>
      </w:r>
    </w:p>
    <w:p w14:paraId="680FFFC7" w14:textId="77777777" w:rsidR="00C35430" w:rsidRPr="00997837" w:rsidRDefault="00C35430" w:rsidP="00C35430">
      <w:pPr>
        <w:pStyle w:val="ListParagraph"/>
        <w:numPr>
          <w:ilvl w:val="2"/>
          <w:numId w:val="19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2022-2023 / 2023-2024 | “GC2224”</w:t>
      </w:r>
    </w:p>
    <w:p w14:paraId="48D4623D" w14:textId="77777777" w:rsidR="00C35430" w:rsidRDefault="00C35430" w:rsidP="00C35430">
      <w:pPr>
        <w:pStyle w:val="ListParagraph"/>
        <w:numPr>
          <w:ilvl w:val="2"/>
          <w:numId w:val="19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997837">
        <w:rPr>
          <w:rFonts w:ascii="Avenir Next LT Pro" w:hAnsi="Avenir Next LT Pro"/>
          <w:sz w:val="24"/>
          <w:szCs w:val="24"/>
        </w:rPr>
        <w:t>2024-2025 / 2025-2026</w:t>
      </w:r>
      <w:r>
        <w:rPr>
          <w:rFonts w:ascii="Avenir Next LT Pro" w:hAnsi="Avenir Next LT Pro"/>
          <w:sz w:val="24"/>
          <w:szCs w:val="24"/>
        </w:rPr>
        <w:t>*</w:t>
      </w:r>
      <w:r w:rsidRPr="00997837">
        <w:rPr>
          <w:rFonts w:ascii="Avenir Next LT Pro" w:hAnsi="Avenir Next LT Pro"/>
          <w:sz w:val="24"/>
          <w:szCs w:val="24"/>
        </w:rPr>
        <w:t xml:space="preserve"> | “GC2426” </w:t>
      </w:r>
    </w:p>
    <w:p w14:paraId="16C99C0C" w14:textId="77777777" w:rsidR="00C35430" w:rsidRPr="004268EA" w:rsidRDefault="00C35430" w:rsidP="00C35430">
      <w:pPr>
        <w:pStyle w:val="ListParagraph"/>
        <w:numPr>
          <w:ilvl w:val="3"/>
          <w:numId w:val="19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4268EA">
        <w:rPr>
          <w:rFonts w:ascii="Avenir Next LT Pro" w:hAnsi="Avenir Next LT Pro"/>
          <w:szCs w:val="24"/>
        </w:rPr>
        <w:t>The Excel download contains a comparison of both seasons for each county plus a state total</w:t>
      </w:r>
    </w:p>
    <w:p w14:paraId="7CA02E9C" w14:textId="01F98AF2" w:rsidR="00C35430" w:rsidRPr="00C35430" w:rsidRDefault="00C35430" w:rsidP="00C35430">
      <w:pPr>
        <w:pStyle w:val="ListParagraph"/>
        <w:numPr>
          <w:ilvl w:val="4"/>
          <w:numId w:val="19"/>
        </w:numPr>
        <w:spacing w:after="0" w:line="240" w:lineRule="auto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Cs w:val="24"/>
        </w:rPr>
        <w:t xml:space="preserve">Includes: antlered, </w:t>
      </w:r>
      <w:proofErr w:type="spellStart"/>
      <w:r>
        <w:rPr>
          <w:rFonts w:ascii="Avenir Next LT Pro" w:hAnsi="Avenir Next LT Pro"/>
          <w:szCs w:val="24"/>
        </w:rPr>
        <w:t>unantlered</w:t>
      </w:r>
      <w:proofErr w:type="spellEnd"/>
      <w:r>
        <w:rPr>
          <w:rFonts w:ascii="Avenir Next LT Pro" w:hAnsi="Avenir Next LT Pro"/>
          <w:szCs w:val="24"/>
        </w:rPr>
        <w:t>, unknown, and total harvest for each county as well as ‘not specified’ and ‘total’</w:t>
      </w:r>
    </w:p>
    <w:p w14:paraId="563AB34B" w14:textId="77777777" w:rsidR="00455A56" w:rsidRPr="00876811" w:rsidRDefault="00455A56">
      <w:pPr>
        <w:pStyle w:val="Heading2"/>
        <w:rPr>
          <w:rStyle w:val="IntenseReference"/>
          <w:rFonts w:ascii="Avenir Next LT Pro" w:hAnsi="Avenir Next LT Pro"/>
          <w:b/>
          <w:bCs/>
          <w:color w:val="auto"/>
          <w:sz w:val="24"/>
          <w:szCs w:val="24"/>
        </w:rPr>
      </w:pPr>
    </w:p>
    <w:p w14:paraId="7A7A2885" w14:textId="2E5C7978" w:rsidR="00AA0C3E" w:rsidRPr="00876811" w:rsidRDefault="00697949" w:rsidP="00876811">
      <w:pPr>
        <w:pStyle w:val="Title"/>
        <w:rPr>
          <w:rStyle w:val="IntenseReference"/>
          <w:rFonts w:ascii="Avenir Next LT Pro" w:hAnsi="Avenir Next LT Pro"/>
          <w:b w:val="0"/>
          <w:bCs w:val="0"/>
          <w:color w:val="auto"/>
          <w:sz w:val="22"/>
          <w:szCs w:val="22"/>
          <w:u w:val="none"/>
        </w:rPr>
      </w:pPr>
      <w:hyperlink r:id="rId18" w:anchor="/items/17701994/detail?collection=1041712" w:history="1">
        <w:r w:rsidRPr="00876811">
          <w:rPr>
            <w:rStyle w:val="Hyperlink"/>
            <w:rFonts w:ascii="Avenir Next LT Pro" w:hAnsi="Avenir Next LT Pro"/>
            <w:b/>
            <w:bCs/>
            <w:color w:val="auto"/>
            <w:sz w:val="22"/>
            <w:szCs w:val="22"/>
            <w:u w:val="none"/>
          </w:rPr>
          <w:t>ADULT WHITE</w:t>
        </w:r>
        <w:r w:rsidRPr="00876811">
          <w:rPr>
            <w:rStyle w:val="Hyperlink"/>
            <w:rFonts w:ascii="Cambria Math" w:hAnsi="Cambria Math" w:cs="Cambria Math"/>
            <w:b/>
            <w:bCs/>
            <w:color w:val="auto"/>
            <w:sz w:val="22"/>
            <w:szCs w:val="22"/>
            <w:u w:val="none"/>
          </w:rPr>
          <w:t>‐</w:t>
        </w:r>
        <w:r w:rsidRPr="00876811">
          <w:rPr>
            <w:rStyle w:val="Hyperlink"/>
            <w:rFonts w:ascii="Avenir Next LT Pro" w:hAnsi="Avenir Next LT Pro"/>
            <w:b/>
            <w:bCs/>
            <w:color w:val="auto"/>
            <w:sz w:val="22"/>
            <w:szCs w:val="22"/>
            <w:u w:val="none"/>
          </w:rPr>
          <w:t>TAILED DEER SURVIVAL IN HUNTED POPULATIONS ON PUBLIC AND PRIVATE LANDS</w:t>
        </w:r>
      </w:hyperlink>
    </w:p>
    <w:p w14:paraId="5783FC17" w14:textId="14660A25" w:rsidR="003D3414" w:rsidRPr="00876811" w:rsidRDefault="003D3414" w:rsidP="003918D5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>Kevyn H. Wiskirchen | raw data available as needed from Steve’s X drive</w:t>
      </w:r>
    </w:p>
    <w:p w14:paraId="35FA0F49" w14:textId="77777777" w:rsidR="003D3414" w:rsidRPr="00876811" w:rsidRDefault="003D3414" w:rsidP="003918D5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>Study conducted from 2014-2016</w:t>
      </w:r>
    </w:p>
    <w:p w14:paraId="288E7655" w14:textId="77777777" w:rsidR="003D3414" w:rsidRPr="00876811" w:rsidRDefault="003D3414" w:rsidP="003918D5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 xml:space="preserve">Survival, harvest mortality, and natural mortality of adult deer by sex and age class </w:t>
      </w:r>
    </w:p>
    <w:p w14:paraId="7B9F3457" w14:textId="77777777" w:rsidR="003D3414" w:rsidRPr="00876811" w:rsidRDefault="003D3414" w:rsidP="003918D5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>Compared for different  management</w:t>
      </w:r>
    </w:p>
    <w:p w14:paraId="0D70C9D2" w14:textId="77777777" w:rsidR="003D3414" w:rsidRPr="00876811" w:rsidRDefault="003D3414" w:rsidP="003918D5">
      <w:pPr>
        <w:pStyle w:val="ListParagraph"/>
        <w:numPr>
          <w:ilvl w:val="2"/>
          <w:numId w:val="13"/>
        </w:numPr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>State mandated antler point restrictions (APR)</w:t>
      </w:r>
    </w:p>
    <w:p w14:paraId="40D0F211" w14:textId="4894469D" w:rsidR="00812B90" w:rsidRDefault="003D3414" w:rsidP="00812B90">
      <w:pPr>
        <w:pStyle w:val="ListParagraph"/>
        <w:numPr>
          <w:ilvl w:val="2"/>
          <w:numId w:val="13"/>
        </w:numPr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>Private quality deer management (QDM))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793"/>
        <w:gridCol w:w="1146"/>
        <w:gridCol w:w="2074"/>
        <w:gridCol w:w="1193"/>
        <w:gridCol w:w="2268"/>
        <w:gridCol w:w="3504"/>
      </w:tblGrid>
      <w:tr w:rsidR="00812B90" w:rsidRPr="00812B90" w14:paraId="32283C81" w14:textId="77777777" w:rsidTr="00812B90">
        <w:trPr>
          <w:trHeight w:val="285"/>
        </w:trPr>
        <w:tc>
          <w:tcPr>
            <w:tcW w:w="0" w:type="auto"/>
            <w:noWrap/>
            <w:hideMark/>
          </w:tcPr>
          <w:p w14:paraId="2EE492B6" w14:textId="77777777" w:rsidR="00812B90" w:rsidRPr="00812B90" w:rsidRDefault="00812B90" w:rsidP="00812B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2B90">
              <w:rPr>
                <w:rFonts w:ascii="Calibri" w:eastAsia="Times New Roman" w:hAnsi="Calibri" w:cs="Calibri"/>
                <w:b/>
                <w:bCs/>
                <w:color w:val="000000"/>
              </w:rPr>
              <w:t>County</w:t>
            </w:r>
          </w:p>
        </w:tc>
        <w:tc>
          <w:tcPr>
            <w:tcW w:w="0" w:type="auto"/>
            <w:noWrap/>
            <w:hideMark/>
          </w:tcPr>
          <w:p w14:paraId="11DD1069" w14:textId="77777777" w:rsidR="00812B90" w:rsidRPr="00812B90" w:rsidRDefault="00812B90" w:rsidP="00812B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2B90">
              <w:rPr>
                <w:rFonts w:ascii="Calibri" w:eastAsia="Times New Roman" w:hAnsi="Calibri" w:cs="Calibri"/>
                <w:b/>
                <w:bCs/>
                <w:color w:val="000000"/>
              </w:rPr>
              <w:t>Property</w:t>
            </w:r>
          </w:p>
        </w:tc>
        <w:tc>
          <w:tcPr>
            <w:tcW w:w="0" w:type="auto"/>
            <w:noWrap/>
            <w:hideMark/>
          </w:tcPr>
          <w:p w14:paraId="68CB39C6" w14:textId="77777777" w:rsidR="00812B90" w:rsidRPr="00812B90" w:rsidRDefault="00812B90" w:rsidP="00812B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2B90">
              <w:rPr>
                <w:rFonts w:ascii="Calibri" w:eastAsia="Times New Roman" w:hAnsi="Calibri" w:cs="Calibri"/>
                <w:b/>
                <w:bCs/>
                <w:color w:val="000000"/>
              </w:rPr>
              <w:t>Land Type</w:t>
            </w:r>
          </w:p>
        </w:tc>
        <w:tc>
          <w:tcPr>
            <w:tcW w:w="0" w:type="auto"/>
            <w:noWrap/>
            <w:hideMark/>
          </w:tcPr>
          <w:p w14:paraId="57745285" w14:textId="77777777" w:rsidR="00812B90" w:rsidRPr="00812B90" w:rsidRDefault="00812B90" w:rsidP="00812B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2B90">
              <w:rPr>
                <w:rFonts w:ascii="Calibri" w:eastAsia="Times New Roman" w:hAnsi="Calibri" w:cs="Calibri"/>
                <w:b/>
                <w:bCs/>
                <w:color w:val="000000"/>
              </w:rPr>
              <w:t>Management Type</w:t>
            </w:r>
          </w:p>
        </w:tc>
        <w:tc>
          <w:tcPr>
            <w:tcW w:w="0" w:type="auto"/>
            <w:noWrap/>
            <w:hideMark/>
          </w:tcPr>
          <w:p w14:paraId="248EA03E" w14:textId="77777777" w:rsidR="00812B90" w:rsidRPr="00812B90" w:rsidRDefault="00812B90" w:rsidP="00812B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2B90">
              <w:rPr>
                <w:rFonts w:ascii="Calibri" w:eastAsia="Times New Roman" w:hAnsi="Calibri" w:cs="Calibri"/>
                <w:b/>
                <w:bCs/>
                <w:color w:val="000000"/>
              </w:rPr>
              <w:t>Area (km²)</w:t>
            </w:r>
          </w:p>
        </w:tc>
        <w:tc>
          <w:tcPr>
            <w:tcW w:w="0" w:type="auto"/>
            <w:hideMark/>
          </w:tcPr>
          <w:p w14:paraId="0EA641E5" w14:textId="77777777" w:rsidR="00812B90" w:rsidRPr="00812B90" w:rsidRDefault="00812B90" w:rsidP="00812B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2B90">
              <w:rPr>
                <w:rFonts w:ascii="Calibri" w:eastAsia="Times New Roman" w:hAnsi="Calibri" w:cs="Calibri"/>
                <w:b/>
                <w:bCs/>
                <w:color w:val="000000"/>
              </w:rPr>
              <w:t>Terrain Description</w:t>
            </w:r>
          </w:p>
        </w:tc>
        <w:tc>
          <w:tcPr>
            <w:tcW w:w="0" w:type="auto"/>
            <w:hideMark/>
          </w:tcPr>
          <w:p w14:paraId="1B3A99BA" w14:textId="77777777" w:rsidR="00812B90" w:rsidRPr="00812B90" w:rsidRDefault="00812B90" w:rsidP="00812B9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12B90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812B90" w:rsidRPr="00812B90" w14:paraId="24998CAC" w14:textId="77777777" w:rsidTr="00812B90">
        <w:trPr>
          <w:trHeight w:val="570"/>
        </w:trPr>
        <w:tc>
          <w:tcPr>
            <w:tcW w:w="0" w:type="auto"/>
            <w:noWrap/>
            <w:hideMark/>
          </w:tcPr>
          <w:p w14:paraId="4CA5E2BA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Barbour</w:t>
            </w:r>
          </w:p>
        </w:tc>
        <w:tc>
          <w:tcPr>
            <w:tcW w:w="0" w:type="auto"/>
            <w:noWrap/>
            <w:hideMark/>
          </w:tcPr>
          <w:p w14:paraId="12F7C673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Barbour WMA</w:t>
            </w:r>
          </w:p>
        </w:tc>
        <w:tc>
          <w:tcPr>
            <w:tcW w:w="0" w:type="auto"/>
            <w:noWrap/>
            <w:hideMark/>
          </w:tcPr>
          <w:p w14:paraId="4684EB31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Public</w:t>
            </w:r>
          </w:p>
        </w:tc>
        <w:tc>
          <w:tcPr>
            <w:tcW w:w="0" w:type="auto"/>
            <w:noWrap/>
            <w:hideMark/>
          </w:tcPr>
          <w:p w14:paraId="743F803A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State-mandated APR</w:t>
            </w:r>
          </w:p>
        </w:tc>
        <w:tc>
          <w:tcPr>
            <w:tcW w:w="0" w:type="auto"/>
            <w:noWrap/>
            <w:hideMark/>
          </w:tcPr>
          <w:p w14:paraId="43273193" w14:textId="77777777" w:rsidR="00812B90" w:rsidRPr="00812B90" w:rsidRDefault="00812B90" w:rsidP="00812B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0" w:type="auto"/>
            <w:hideMark/>
          </w:tcPr>
          <w:p w14:paraId="51A59BA9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Gently rolling terrain in lower coastal plain</w:t>
            </w:r>
          </w:p>
        </w:tc>
        <w:tc>
          <w:tcPr>
            <w:tcW w:w="0" w:type="auto"/>
            <w:hideMark/>
          </w:tcPr>
          <w:p w14:paraId="59517244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All harvested antlered deer required ≥3 antler points on one side</w:t>
            </w:r>
          </w:p>
        </w:tc>
      </w:tr>
      <w:tr w:rsidR="00812B90" w:rsidRPr="00812B90" w14:paraId="6B0E79BE" w14:textId="77777777" w:rsidTr="00812B90">
        <w:trPr>
          <w:trHeight w:val="570"/>
        </w:trPr>
        <w:tc>
          <w:tcPr>
            <w:tcW w:w="0" w:type="auto"/>
            <w:noWrap/>
            <w:hideMark/>
          </w:tcPr>
          <w:p w14:paraId="31B66087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Marengo</w:t>
            </w:r>
          </w:p>
        </w:tc>
        <w:tc>
          <w:tcPr>
            <w:tcW w:w="0" w:type="auto"/>
            <w:noWrap/>
            <w:hideMark/>
          </w:tcPr>
          <w:p w14:paraId="3CA1DDCE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Marengo</w:t>
            </w:r>
          </w:p>
        </w:tc>
        <w:tc>
          <w:tcPr>
            <w:tcW w:w="0" w:type="auto"/>
            <w:noWrap/>
            <w:hideMark/>
          </w:tcPr>
          <w:p w14:paraId="28C6FB9C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0" w:type="auto"/>
            <w:noWrap/>
            <w:hideMark/>
          </w:tcPr>
          <w:p w14:paraId="74AF45FE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QDM</w:t>
            </w:r>
          </w:p>
        </w:tc>
        <w:tc>
          <w:tcPr>
            <w:tcW w:w="0" w:type="auto"/>
            <w:noWrap/>
            <w:hideMark/>
          </w:tcPr>
          <w:p w14:paraId="031D1591" w14:textId="77777777" w:rsidR="00812B90" w:rsidRPr="00812B90" w:rsidRDefault="00812B90" w:rsidP="00812B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hideMark/>
          </w:tcPr>
          <w:p w14:paraId="0DD10B8F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Gently rolling terrain in lower coastal plain</w:t>
            </w:r>
          </w:p>
        </w:tc>
        <w:tc>
          <w:tcPr>
            <w:tcW w:w="0" w:type="auto"/>
            <w:hideMark/>
          </w:tcPr>
          <w:p w14:paraId="27B5230D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Includes owned and leased timber company land; self-imposed ≥3.5 yr age restriction</w:t>
            </w:r>
          </w:p>
        </w:tc>
      </w:tr>
      <w:tr w:rsidR="00812B90" w:rsidRPr="00812B90" w14:paraId="31C82AA0" w14:textId="77777777" w:rsidTr="00812B90">
        <w:trPr>
          <w:trHeight w:val="570"/>
        </w:trPr>
        <w:tc>
          <w:tcPr>
            <w:tcW w:w="0" w:type="auto"/>
            <w:noWrap/>
            <w:hideMark/>
          </w:tcPr>
          <w:p w14:paraId="25616DEE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Tuscaloosa</w:t>
            </w:r>
          </w:p>
        </w:tc>
        <w:tc>
          <w:tcPr>
            <w:tcW w:w="0" w:type="auto"/>
            <w:noWrap/>
            <w:hideMark/>
          </w:tcPr>
          <w:p w14:paraId="25C2F956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2B90">
              <w:rPr>
                <w:rFonts w:ascii="Calibri" w:eastAsia="Times New Roman" w:hAnsi="Calibri" w:cs="Calibri"/>
                <w:color w:val="000000"/>
              </w:rPr>
              <w:t>Oakmulgee</w:t>
            </w:r>
            <w:proofErr w:type="spellEnd"/>
            <w:r w:rsidRPr="00812B90">
              <w:rPr>
                <w:rFonts w:ascii="Calibri" w:eastAsia="Times New Roman" w:hAnsi="Calibri" w:cs="Calibri"/>
                <w:color w:val="000000"/>
              </w:rPr>
              <w:t xml:space="preserve"> WMA</w:t>
            </w:r>
          </w:p>
        </w:tc>
        <w:tc>
          <w:tcPr>
            <w:tcW w:w="0" w:type="auto"/>
            <w:noWrap/>
            <w:hideMark/>
          </w:tcPr>
          <w:p w14:paraId="43E422B9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Public</w:t>
            </w:r>
          </w:p>
        </w:tc>
        <w:tc>
          <w:tcPr>
            <w:tcW w:w="0" w:type="auto"/>
            <w:noWrap/>
            <w:hideMark/>
          </w:tcPr>
          <w:p w14:paraId="2214DBD1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Mixed APR zones</w:t>
            </w:r>
          </w:p>
        </w:tc>
        <w:tc>
          <w:tcPr>
            <w:tcW w:w="0" w:type="auto"/>
            <w:noWrap/>
            <w:hideMark/>
          </w:tcPr>
          <w:p w14:paraId="154194C7" w14:textId="77777777" w:rsidR="00812B90" w:rsidRPr="00812B90" w:rsidRDefault="00812B90" w:rsidP="00812B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0" w:type="auto"/>
            <w:hideMark/>
          </w:tcPr>
          <w:p w14:paraId="0FF56472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Rugged terrain in Appalachian foothills</w:t>
            </w:r>
          </w:p>
        </w:tc>
        <w:tc>
          <w:tcPr>
            <w:tcW w:w="0" w:type="auto"/>
            <w:hideMark/>
          </w:tcPr>
          <w:p w14:paraId="541B2E33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Split into two zones in 2015–2016 with differing APR rules</w:t>
            </w:r>
          </w:p>
        </w:tc>
      </w:tr>
      <w:tr w:rsidR="00812B90" w:rsidRPr="00812B90" w14:paraId="60A451D2" w14:textId="77777777" w:rsidTr="00812B90">
        <w:trPr>
          <w:trHeight w:val="570"/>
        </w:trPr>
        <w:tc>
          <w:tcPr>
            <w:tcW w:w="0" w:type="auto"/>
            <w:noWrap/>
            <w:hideMark/>
          </w:tcPr>
          <w:p w14:paraId="67181CA1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Pickens</w:t>
            </w:r>
          </w:p>
        </w:tc>
        <w:tc>
          <w:tcPr>
            <w:tcW w:w="0" w:type="auto"/>
            <w:noWrap/>
            <w:hideMark/>
          </w:tcPr>
          <w:p w14:paraId="230F4AE5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Pickens</w:t>
            </w:r>
          </w:p>
        </w:tc>
        <w:tc>
          <w:tcPr>
            <w:tcW w:w="0" w:type="auto"/>
            <w:noWrap/>
            <w:hideMark/>
          </w:tcPr>
          <w:p w14:paraId="1CB8F714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0" w:type="auto"/>
            <w:noWrap/>
            <w:hideMark/>
          </w:tcPr>
          <w:p w14:paraId="7EEB8378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QDM</w:t>
            </w:r>
          </w:p>
        </w:tc>
        <w:tc>
          <w:tcPr>
            <w:tcW w:w="0" w:type="auto"/>
            <w:noWrap/>
            <w:hideMark/>
          </w:tcPr>
          <w:p w14:paraId="2C1F7E31" w14:textId="77777777" w:rsidR="00812B90" w:rsidRPr="00812B90" w:rsidRDefault="00812B90" w:rsidP="00812B90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hideMark/>
          </w:tcPr>
          <w:p w14:paraId="4F38F158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Rugged terrain in Appalachian foothills</w:t>
            </w:r>
          </w:p>
        </w:tc>
        <w:tc>
          <w:tcPr>
            <w:tcW w:w="0" w:type="auto"/>
            <w:hideMark/>
          </w:tcPr>
          <w:p w14:paraId="568FAB1D" w14:textId="77777777" w:rsidR="00812B90" w:rsidRPr="00812B90" w:rsidRDefault="00812B90" w:rsidP="00812B90">
            <w:pPr>
              <w:rPr>
                <w:rFonts w:ascii="Calibri" w:eastAsia="Times New Roman" w:hAnsi="Calibri" w:cs="Calibri"/>
                <w:color w:val="000000"/>
              </w:rPr>
            </w:pPr>
            <w:r w:rsidRPr="00812B90">
              <w:rPr>
                <w:rFonts w:ascii="Calibri" w:eastAsia="Times New Roman" w:hAnsi="Calibri" w:cs="Calibri"/>
                <w:color w:val="000000"/>
              </w:rPr>
              <w:t>Leased in 400-ha tracts to hunting clubs; self-imposed ≥3.5 yr age restriction</w:t>
            </w:r>
          </w:p>
        </w:tc>
      </w:tr>
    </w:tbl>
    <w:p w14:paraId="0CA9EE72" w14:textId="77777777" w:rsidR="00812B90" w:rsidRPr="00812B90" w:rsidRDefault="00812B90" w:rsidP="00812B90">
      <w:pPr>
        <w:rPr>
          <w:rFonts w:ascii="Avenir Next LT Pro" w:hAnsi="Avenir Next LT Pro"/>
          <w:sz w:val="24"/>
          <w:szCs w:val="24"/>
        </w:rPr>
      </w:pPr>
    </w:p>
    <w:p w14:paraId="3478133F" w14:textId="77777777" w:rsidR="008A76D6" w:rsidRDefault="00000000" w:rsidP="008A76D6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 w:rsidRPr="008A76D6">
        <w:rPr>
          <w:rFonts w:ascii="Avenir Next LT Pro" w:hAnsi="Avenir Next LT Pro"/>
          <w:sz w:val="24"/>
          <w:szCs w:val="24"/>
        </w:rPr>
        <w:t>Annual Survival and Cause-specific Mortality</w:t>
      </w:r>
    </w:p>
    <w:p w14:paraId="3DCF1A59" w14:textId="77777777" w:rsidR="008A76D6" w:rsidRDefault="00000000" w:rsidP="008A76D6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 w:rsidRPr="008A76D6">
        <w:rPr>
          <w:rFonts w:ascii="Avenir Next LT Pro" w:hAnsi="Avenir Next LT Pro"/>
          <w:sz w:val="24"/>
          <w:szCs w:val="24"/>
        </w:rPr>
        <w:t xml:space="preserve">Survival and mortality were estimated using known-fate models. </w:t>
      </w:r>
    </w:p>
    <w:p w14:paraId="499CEB74" w14:textId="77777777" w:rsidR="008A76D6" w:rsidRDefault="00000000" w:rsidP="008A76D6">
      <w:pPr>
        <w:pStyle w:val="ListParagraph"/>
        <w:numPr>
          <w:ilvl w:val="2"/>
          <w:numId w:val="13"/>
        </w:numPr>
        <w:rPr>
          <w:rFonts w:ascii="Avenir Next LT Pro" w:hAnsi="Avenir Next LT Pro"/>
          <w:sz w:val="24"/>
          <w:szCs w:val="24"/>
        </w:rPr>
      </w:pPr>
      <w:r w:rsidRPr="008A76D6">
        <w:rPr>
          <w:rFonts w:ascii="Avenir Next LT Pro" w:hAnsi="Avenir Next LT Pro"/>
          <w:sz w:val="24"/>
          <w:szCs w:val="24"/>
        </w:rPr>
        <w:t xml:space="preserve">Mature males had the lowest survival (~39%), while adult females exhibited the highest (~83%). </w:t>
      </w:r>
    </w:p>
    <w:p w14:paraId="17B84432" w14:textId="6FB68F1B" w:rsidR="008A76D6" w:rsidRDefault="00000000" w:rsidP="008A76D6">
      <w:pPr>
        <w:pStyle w:val="ListParagraph"/>
        <w:numPr>
          <w:ilvl w:val="2"/>
          <w:numId w:val="13"/>
        </w:numPr>
        <w:rPr>
          <w:rFonts w:ascii="Avenir Next LT Pro" w:hAnsi="Avenir Next LT Pro"/>
          <w:sz w:val="24"/>
          <w:szCs w:val="24"/>
        </w:rPr>
      </w:pPr>
      <w:r w:rsidRPr="008A76D6">
        <w:rPr>
          <w:rFonts w:ascii="Avenir Next LT Pro" w:hAnsi="Avenir Next LT Pro"/>
          <w:sz w:val="24"/>
          <w:szCs w:val="24"/>
        </w:rPr>
        <w:t>Hunter harvest was the dominant cause of mortality across all categories.</w:t>
      </w:r>
    </w:p>
    <w:p w14:paraId="64408CBB" w14:textId="2E222225" w:rsidR="008A76D6" w:rsidRDefault="008A76D6" w:rsidP="008A76D6">
      <w:pPr>
        <w:pStyle w:val="ListParagraph"/>
        <w:numPr>
          <w:ilvl w:val="0"/>
          <w:numId w:val="13"/>
        </w:numPr>
        <w:rPr>
          <w:rFonts w:ascii="Avenir Next LT Pro" w:hAnsi="Avenir Next LT Pro"/>
          <w:sz w:val="24"/>
          <w:szCs w:val="24"/>
        </w:rPr>
      </w:pPr>
      <w:r w:rsidRPr="008A76D6">
        <w:rPr>
          <w:rFonts w:ascii="Avenir Next LT Pro" w:hAnsi="Avenir Next LT Pro"/>
          <w:sz w:val="24"/>
          <w:szCs w:val="24"/>
        </w:rPr>
        <w:t>Results</w:t>
      </w:r>
      <w:r>
        <w:rPr>
          <w:rFonts w:ascii="Avenir Next LT Pro" w:hAnsi="Avenir Next LT Pro"/>
          <w:sz w:val="24"/>
          <w:szCs w:val="24"/>
        </w:rPr>
        <w:t xml:space="preserve"> and Implications</w:t>
      </w:r>
    </w:p>
    <w:p w14:paraId="2D5C9665" w14:textId="77777777" w:rsidR="008A76D6" w:rsidRDefault="00000000" w:rsidP="008A76D6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 w:rsidRPr="008A76D6">
        <w:rPr>
          <w:rFonts w:ascii="Avenir Next LT Pro" w:hAnsi="Avenir Next LT Pro"/>
          <w:sz w:val="24"/>
          <w:szCs w:val="24"/>
        </w:rPr>
        <w:t xml:space="preserve">Model selection favored a Sex × Age interaction (ΔAICc = 0, weight = 0.63). </w:t>
      </w:r>
    </w:p>
    <w:p w14:paraId="203070C2" w14:textId="77777777" w:rsidR="008A76D6" w:rsidRDefault="00000000" w:rsidP="008A76D6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 w:rsidRPr="008A76D6">
        <w:rPr>
          <w:rFonts w:ascii="Avenir Next LT Pro" w:hAnsi="Avenir Next LT Pro"/>
          <w:sz w:val="24"/>
          <w:szCs w:val="24"/>
        </w:rPr>
        <w:t xml:space="preserve">Landownership did not affect survival. </w:t>
      </w:r>
    </w:p>
    <w:p w14:paraId="55C6B8E6" w14:textId="77777777" w:rsidR="008A76D6" w:rsidRDefault="00000000" w:rsidP="008A76D6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 w:rsidRPr="008A76D6">
        <w:rPr>
          <w:rFonts w:ascii="Avenir Next LT Pro" w:hAnsi="Avenir Next LT Pro"/>
          <w:sz w:val="24"/>
          <w:szCs w:val="24"/>
        </w:rPr>
        <w:t xml:space="preserve">Mature males had 6.8× higher mortality than immature males (95% CI: 2.1–22.4). </w:t>
      </w:r>
    </w:p>
    <w:p w14:paraId="48A87258" w14:textId="77777777" w:rsidR="008A76D6" w:rsidRDefault="00000000" w:rsidP="008A76D6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 w:rsidRPr="008A76D6">
        <w:rPr>
          <w:rFonts w:ascii="Avenir Next LT Pro" w:hAnsi="Avenir Next LT Pro"/>
          <w:sz w:val="24"/>
          <w:szCs w:val="24"/>
        </w:rPr>
        <w:t xml:space="preserve">Harvest risk for mature males was 3.9× greater than for younger males. </w:t>
      </w:r>
    </w:p>
    <w:p w14:paraId="49D4019B" w14:textId="250840BE" w:rsidR="00AA0C3E" w:rsidRDefault="00000000" w:rsidP="008A76D6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 w:rsidRPr="008A76D6">
        <w:rPr>
          <w:rFonts w:ascii="Avenir Next LT Pro" w:hAnsi="Avenir Next LT Pro"/>
          <w:sz w:val="24"/>
          <w:szCs w:val="24"/>
        </w:rPr>
        <w:t>Female survival did not differ by age or ownership.</w:t>
      </w:r>
    </w:p>
    <w:p w14:paraId="609F32EE" w14:textId="77777777" w:rsidR="008A76D6" w:rsidRPr="00876811" w:rsidRDefault="008A76D6" w:rsidP="008A76D6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 xml:space="preserve">Both antler-point restrictions (APR) on public lands and quality deer management (QDM) on private lands resulted in similar harvest outcomes. </w:t>
      </w:r>
    </w:p>
    <w:p w14:paraId="5671BC9C" w14:textId="77777777" w:rsidR="008A76D6" w:rsidRPr="00876811" w:rsidRDefault="008A76D6" w:rsidP="008A76D6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 xml:space="preserve">The study indicates that hunter harvest dominates adult mortality, and mature males are disproportionately harvested. </w:t>
      </w:r>
    </w:p>
    <w:p w14:paraId="645D98F1" w14:textId="77777777" w:rsidR="008A76D6" w:rsidRPr="00876811" w:rsidRDefault="008A76D6" w:rsidP="008A76D6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>Integrating these results with statewide harvest monitoring can improve model-based estimates of population growth/change (</w:t>
      </w:r>
      <w:r w:rsidRPr="00876811">
        <w:rPr>
          <w:rFonts w:ascii="Calibri" w:hAnsi="Calibri" w:cs="Calibri"/>
          <w:sz w:val="24"/>
          <w:szCs w:val="24"/>
        </w:rPr>
        <w:t>λ</w:t>
      </w:r>
      <w:r w:rsidRPr="00876811">
        <w:rPr>
          <w:rFonts w:ascii="Avenir Next LT Pro" w:hAnsi="Avenir Next LT Pro"/>
          <w:sz w:val="24"/>
          <w:szCs w:val="24"/>
        </w:rPr>
        <w:t xml:space="preserve">) and recruitment. </w:t>
      </w:r>
    </w:p>
    <w:p w14:paraId="63557610" w14:textId="661BAA8E" w:rsidR="008A76D6" w:rsidRPr="008A76D6" w:rsidRDefault="008A76D6" w:rsidP="008A76D6">
      <w:pPr>
        <w:pStyle w:val="ListParagraph"/>
        <w:numPr>
          <w:ilvl w:val="1"/>
          <w:numId w:val="13"/>
        </w:numPr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>Stable female survival rates suggest that overall population stability depends mainly on recruitment and harvest of males rather than female mortality.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65"/>
        <w:gridCol w:w="1486"/>
        <w:gridCol w:w="696"/>
        <w:gridCol w:w="898"/>
        <w:gridCol w:w="1015"/>
      </w:tblGrid>
      <w:tr w:rsidR="003918D5" w:rsidRPr="00876811" w14:paraId="6C933F7A" w14:textId="77777777" w:rsidTr="003918D5">
        <w:trPr>
          <w:jc w:val="center"/>
        </w:trPr>
        <w:tc>
          <w:tcPr>
            <w:tcW w:w="0" w:type="auto"/>
            <w:vAlign w:val="center"/>
          </w:tcPr>
          <w:p w14:paraId="654E8287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Effect</w:t>
            </w:r>
          </w:p>
        </w:tc>
        <w:tc>
          <w:tcPr>
            <w:tcW w:w="0" w:type="auto"/>
            <w:vAlign w:val="center"/>
          </w:tcPr>
          <w:p w14:paraId="0FF2727A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Estimate (</w:t>
            </w:r>
            <w:r w:rsidRPr="00876811">
              <w:rPr>
                <w:rFonts w:ascii="Calibri" w:hAnsi="Calibri" w:cs="Calibri"/>
                <w:sz w:val="24"/>
                <w:szCs w:val="24"/>
              </w:rPr>
              <w:t>β</w:t>
            </w:r>
            <w:r w:rsidRPr="00876811">
              <w:rPr>
                <w:rFonts w:ascii="Avenir Next LT Pro" w:hAnsi="Avenir Next LT Pro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631E6858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SE</w:t>
            </w:r>
          </w:p>
        </w:tc>
        <w:tc>
          <w:tcPr>
            <w:tcW w:w="0" w:type="auto"/>
            <w:vAlign w:val="center"/>
          </w:tcPr>
          <w:p w14:paraId="2095D063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Exp(</w:t>
            </w:r>
            <w:r w:rsidRPr="00876811">
              <w:rPr>
                <w:rFonts w:ascii="Calibri" w:hAnsi="Calibri" w:cs="Calibri"/>
                <w:sz w:val="24"/>
                <w:szCs w:val="24"/>
              </w:rPr>
              <w:t>β</w:t>
            </w:r>
            <w:r w:rsidRPr="00876811">
              <w:rPr>
                <w:rFonts w:ascii="Avenir Next LT Pro" w:hAnsi="Avenir Next LT Pro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E682654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P-value</w:t>
            </w:r>
          </w:p>
        </w:tc>
      </w:tr>
      <w:tr w:rsidR="003918D5" w:rsidRPr="00876811" w14:paraId="0EFD28D2" w14:textId="77777777" w:rsidTr="003918D5">
        <w:trPr>
          <w:jc w:val="center"/>
        </w:trPr>
        <w:tc>
          <w:tcPr>
            <w:tcW w:w="0" w:type="auto"/>
            <w:vAlign w:val="center"/>
          </w:tcPr>
          <w:p w14:paraId="67F718CA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Mature male vs. immature male</w:t>
            </w:r>
          </w:p>
        </w:tc>
        <w:tc>
          <w:tcPr>
            <w:tcW w:w="0" w:type="auto"/>
            <w:vAlign w:val="center"/>
          </w:tcPr>
          <w:p w14:paraId="0D7EE5C3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1.92</w:t>
            </w:r>
          </w:p>
        </w:tc>
        <w:tc>
          <w:tcPr>
            <w:tcW w:w="0" w:type="auto"/>
            <w:vAlign w:val="center"/>
          </w:tcPr>
          <w:p w14:paraId="58411E4A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0.61</w:t>
            </w:r>
          </w:p>
        </w:tc>
        <w:tc>
          <w:tcPr>
            <w:tcW w:w="0" w:type="auto"/>
            <w:vAlign w:val="center"/>
          </w:tcPr>
          <w:p w14:paraId="5533DC6A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6.8</w:t>
            </w:r>
          </w:p>
        </w:tc>
        <w:tc>
          <w:tcPr>
            <w:tcW w:w="0" w:type="auto"/>
            <w:vAlign w:val="center"/>
          </w:tcPr>
          <w:p w14:paraId="419BBF0D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0.002</w:t>
            </w:r>
          </w:p>
        </w:tc>
      </w:tr>
      <w:tr w:rsidR="003918D5" w:rsidRPr="00876811" w14:paraId="09B61F69" w14:textId="77777777" w:rsidTr="003918D5">
        <w:trPr>
          <w:jc w:val="center"/>
        </w:trPr>
        <w:tc>
          <w:tcPr>
            <w:tcW w:w="0" w:type="auto"/>
            <w:vAlign w:val="center"/>
          </w:tcPr>
          <w:p w14:paraId="2113C4A0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Mature female vs. immature female</w:t>
            </w:r>
          </w:p>
        </w:tc>
        <w:tc>
          <w:tcPr>
            <w:tcW w:w="0" w:type="auto"/>
            <w:vAlign w:val="center"/>
          </w:tcPr>
          <w:p w14:paraId="0E6AFAC8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-0.14</w:t>
            </w:r>
          </w:p>
        </w:tc>
        <w:tc>
          <w:tcPr>
            <w:tcW w:w="0" w:type="auto"/>
            <w:vAlign w:val="center"/>
          </w:tcPr>
          <w:p w14:paraId="3923772A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0.28</w:t>
            </w:r>
          </w:p>
        </w:tc>
        <w:tc>
          <w:tcPr>
            <w:tcW w:w="0" w:type="auto"/>
            <w:vAlign w:val="center"/>
          </w:tcPr>
          <w:p w14:paraId="209F5C0E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0.87</w:t>
            </w:r>
          </w:p>
        </w:tc>
        <w:tc>
          <w:tcPr>
            <w:tcW w:w="0" w:type="auto"/>
            <w:vAlign w:val="center"/>
          </w:tcPr>
          <w:p w14:paraId="1C9B37BD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0.619</w:t>
            </w:r>
          </w:p>
        </w:tc>
      </w:tr>
      <w:tr w:rsidR="003918D5" w:rsidRPr="00876811" w14:paraId="3776B2F0" w14:textId="77777777" w:rsidTr="003918D5">
        <w:trPr>
          <w:jc w:val="center"/>
        </w:trPr>
        <w:tc>
          <w:tcPr>
            <w:tcW w:w="0" w:type="auto"/>
            <w:vAlign w:val="center"/>
          </w:tcPr>
          <w:p w14:paraId="2ADFB924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Private vs. public</w:t>
            </w:r>
          </w:p>
        </w:tc>
        <w:tc>
          <w:tcPr>
            <w:tcW w:w="0" w:type="auto"/>
            <w:vAlign w:val="center"/>
          </w:tcPr>
          <w:p w14:paraId="63CE642E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0.07</w:t>
            </w:r>
          </w:p>
        </w:tc>
        <w:tc>
          <w:tcPr>
            <w:tcW w:w="0" w:type="auto"/>
            <w:vAlign w:val="center"/>
          </w:tcPr>
          <w:p w14:paraId="7FE62B33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0.21</w:t>
            </w:r>
          </w:p>
        </w:tc>
        <w:tc>
          <w:tcPr>
            <w:tcW w:w="0" w:type="auto"/>
            <w:vAlign w:val="center"/>
          </w:tcPr>
          <w:p w14:paraId="3C143259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1.07</w:t>
            </w:r>
          </w:p>
        </w:tc>
        <w:tc>
          <w:tcPr>
            <w:tcW w:w="0" w:type="auto"/>
            <w:vAlign w:val="center"/>
          </w:tcPr>
          <w:p w14:paraId="6DDC4CAE" w14:textId="77777777" w:rsidR="00AA0C3E" w:rsidRPr="00876811" w:rsidRDefault="00000000" w:rsidP="003918D5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0.714</w:t>
            </w:r>
          </w:p>
        </w:tc>
      </w:tr>
    </w:tbl>
    <w:p w14:paraId="1864171B" w14:textId="13744D9A" w:rsidR="003918D5" w:rsidRPr="00876811" w:rsidRDefault="003918D5" w:rsidP="00697949">
      <w:pPr>
        <w:pStyle w:val="Heading2"/>
        <w:rPr>
          <w:rFonts w:ascii="Avenir Next LT Pro" w:hAnsi="Avenir Next LT Pro"/>
          <w:b w:val="0"/>
          <w:bCs w:val="0"/>
          <w:sz w:val="24"/>
          <w:szCs w:val="24"/>
        </w:rPr>
      </w:pPr>
    </w:p>
    <w:tbl>
      <w:tblPr>
        <w:tblW w:w="10820" w:type="dxa"/>
        <w:tblInd w:w="108" w:type="dxa"/>
        <w:tblLook w:val="04A0" w:firstRow="1" w:lastRow="0" w:firstColumn="1" w:lastColumn="0" w:noHBand="0" w:noVBand="1"/>
      </w:tblPr>
      <w:tblGrid>
        <w:gridCol w:w="2060"/>
        <w:gridCol w:w="1220"/>
        <w:gridCol w:w="840"/>
        <w:gridCol w:w="1460"/>
        <w:gridCol w:w="1100"/>
        <w:gridCol w:w="1100"/>
        <w:gridCol w:w="2060"/>
        <w:gridCol w:w="980"/>
      </w:tblGrid>
      <w:tr w:rsidR="00697949" w:rsidRPr="00876811" w14:paraId="25F89B6C" w14:textId="77777777" w:rsidTr="00697949">
        <w:trPr>
          <w:trHeight w:val="711"/>
        </w:trPr>
        <w:tc>
          <w:tcPr>
            <w:tcW w:w="10820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5392133B" w14:textId="77777777" w:rsidR="00697949" w:rsidRPr="00876811" w:rsidRDefault="00697949" w:rsidP="00697949">
            <w:pPr>
              <w:spacing w:after="0" w:line="240" w:lineRule="auto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hyperlink r:id="rId19" w:anchor="RANGE!A28" w:history="1">
              <w:r w:rsidRPr="00876811">
                <w:rPr>
                  <w:rFonts w:ascii="Avenir Next LT Pro" w:eastAsia="Times New Roman" w:hAnsi="Avenir Next LT Pro" w:cs="Tahoma"/>
                  <w:sz w:val="24"/>
                  <w:szCs w:val="24"/>
                </w:rPr>
                <w:t xml:space="preserve">TABLE 1    </w:t>
              </w:r>
              <w:proofErr w:type="spellStart"/>
              <w:r w:rsidRPr="00876811">
                <w:rPr>
                  <w:rFonts w:ascii="Avenir Next LT Pro" w:eastAsia="Times New Roman" w:hAnsi="Avenir Next LT Pro" w:cs="Times New Roman"/>
                  <w:sz w:val="24"/>
                  <w:szCs w:val="24"/>
                </w:rPr>
                <w:t>Sample</w:t>
              </w:r>
              <w:r w:rsidRPr="00876811">
                <w:rPr>
                  <w:rFonts w:ascii="Avenir Next LT Pro" w:eastAsia="Times New Roman" w:hAnsi="Avenir Next LT Pro" w:cs="Times New Roman"/>
                  <w:color w:val="0000FF"/>
                  <w:sz w:val="24"/>
                  <w:szCs w:val="24"/>
                  <w:vertAlign w:val="superscript"/>
                </w:rPr>
                <w:t>a</w:t>
              </w:r>
              <w:proofErr w:type="spellEnd"/>
              <w:r w:rsidRPr="00876811">
                <w:rPr>
                  <w:rFonts w:ascii="Avenir Next LT Pro" w:eastAsia="Times New Roman" w:hAnsi="Avenir Next LT Pro" w:cs="Times New Roman"/>
                  <w:color w:val="0000FF"/>
                  <w:sz w:val="24"/>
                  <w:szCs w:val="24"/>
                </w:rPr>
                <w:t xml:space="preserve"> </w:t>
              </w:r>
              <w:r w:rsidRPr="00876811">
                <w:rPr>
                  <w:rFonts w:ascii="Avenir Next LT Pro" w:eastAsia="Times New Roman" w:hAnsi="Avenir Next LT Pro" w:cs="Times New Roman"/>
                  <w:sz w:val="24"/>
                  <w:szCs w:val="24"/>
                </w:rPr>
                <w:t>of adult (</w:t>
              </w:r>
              <w:r w:rsidRPr="00876811">
                <w:rPr>
                  <w:rFonts w:ascii="Avenir Next LT Pro" w:eastAsia="Times New Roman" w:hAnsi="Avenir Next LT Pro" w:cs="Arial"/>
                  <w:sz w:val="24"/>
                  <w:szCs w:val="24"/>
                </w:rPr>
                <w:t>≥</w:t>
              </w:r>
              <w:r w:rsidRPr="00876811">
                <w:rPr>
                  <w:rFonts w:ascii="Avenir Next LT Pro" w:eastAsia="Times New Roman" w:hAnsi="Avenir Next LT Pro" w:cs="Times New Roman"/>
                  <w:sz w:val="24"/>
                  <w:szCs w:val="24"/>
                </w:rPr>
                <w:t>1.0</w:t>
              </w:r>
              <w:r w:rsidRPr="00876811">
                <w:rPr>
                  <w:rFonts w:ascii="Cambria Math" w:eastAsia="Times New Roman" w:hAnsi="Cambria Math" w:cs="Cambria Math"/>
                  <w:sz w:val="24"/>
                  <w:szCs w:val="24"/>
                </w:rPr>
                <w:t>‐</w:t>
              </w:r>
              <w:r w:rsidRPr="00876811">
                <w:rPr>
                  <w:rFonts w:ascii="Avenir Next LT Pro" w:eastAsia="Times New Roman" w:hAnsi="Avenir Next LT Pro" w:cs="Times New Roman"/>
                  <w:sz w:val="24"/>
                  <w:szCs w:val="24"/>
                </w:rPr>
                <w:t>yr</w:t>
              </w:r>
              <w:r w:rsidRPr="00876811">
                <w:rPr>
                  <w:rFonts w:ascii="Cambria Math" w:eastAsia="Times New Roman" w:hAnsi="Cambria Math" w:cs="Cambria Math"/>
                  <w:sz w:val="24"/>
                  <w:szCs w:val="24"/>
                </w:rPr>
                <w:t>‐</w:t>
              </w:r>
              <w:r w:rsidRPr="00876811">
                <w:rPr>
                  <w:rFonts w:ascii="Avenir Next LT Pro" w:eastAsia="Times New Roman" w:hAnsi="Avenir Next LT Pro" w:cs="Times New Roman"/>
                  <w:sz w:val="24"/>
                  <w:szCs w:val="24"/>
                </w:rPr>
                <w:t>old) white</w:t>
              </w:r>
              <w:r w:rsidRPr="00876811">
                <w:rPr>
                  <w:rFonts w:ascii="Cambria Math" w:eastAsia="Times New Roman" w:hAnsi="Cambria Math" w:cs="Cambria Math"/>
                  <w:sz w:val="24"/>
                  <w:szCs w:val="24"/>
                </w:rPr>
                <w:t>‐</w:t>
              </w:r>
              <w:r w:rsidRPr="00876811">
                <w:rPr>
                  <w:rFonts w:ascii="Avenir Next LT Pro" w:eastAsia="Times New Roman" w:hAnsi="Avenir Next LT Pro" w:cs="Times New Roman"/>
                  <w:sz w:val="24"/>
                  <w:szCs w:val="24"/>
                </w:rPr>
                <w:t>tailed deer (</w:t>
              </w:r>
              <w:r w:rsidRPr="00876811">
                <w:rPr>
                  <w:rFonts w:ascii="Avenir Next LT Pro" w:eastAsia="Times New Roman" w:hAnsi="Avenir Next LT Pro" w:cs="Times New Roman"/>
                  <w:i/>
                  <w:iCs/>
                  <w:sz w:val="24"/>
                  <w:szCs w:val="24"/>
                </w:rPr>
                <w:t>Odocoileus virginianus</w:t>
              </w:r>
              <w:r w:rsidRPr="00876811">
                <w:rPr>
                  <w:rFonts w:ascii="Avenir Next LT Pro" w:eastAsia="Times New Roman" w:hAnsi="Avenir Next LT Pro" w:cs="Times New Roman"/>
                  <w:sz w:val="24"/>
                  <w:szCs w:val="24"/>
                </w:rPr>
                <w:t>), by landownership type (Public or Private), sex (male [M] or female [F]), and age (years), monitored using radiotelemetry during 2014–2016</w:t>
              </w:r>
              <w:r w:rsidRPr="00876811">
                <w:rPr>
                  <w:rFonts w:ascii="Avenir Next LT Pro" w:eastAsia="Times New Roman" w:hAnsi="Avenir Next LT Pro" w:cs="Times New Roman"/>
                  <w:sz w:val="24"/>
                  <w:szCs w:val="24"/>
                </w:rPr>
                <w:br/>
                <w:t>in Alabama, USA.</w:t>
              </w:r>
            </w:hyperlink>
          </w:p>
        </w:tc>
      </w:tr>
      <w:tr w:rsidR="00697949" w:rsidRPr="00876811" w14:paraId="79714C1A" w14:textId="77777777" w:rsidTr="00697949">
        <w:trPr>
          <w:trHeight w:val="280"/>
        </w:trPr>
        <w:tc>
          <w:tcPr>
            <w:tcW w:w="206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D6F41AB" w14:textId="4D9B2A05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4037293E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Public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360D7C" w14:textId="54A7DF2D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7B01F57" w14:textId="4729A7A0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AAF4FE1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Private</w:t>
            </w:r>
          </w:p>
        </w:tc>
        <w:tc>
          <w:tcPr>
            <w:tcW w:w="316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72984D91" w14:textId="24107CA5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4A3EB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697949" w:rsidRPr="00876811" w14:paraId="6EF8D946" w14:textId="77777777" w:rsidTr="00697949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A818A91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Age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6AD9FBD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M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DD5DEF0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D68FC1" w14:textId="278A7F6A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255AE9E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M</w:t>
            </w:r>
          </w:p>
        </w:tc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2C188C29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F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4C5D38B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Total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515362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</w:tr>
      <w:tr w:rsidR="00697949" w:rsidRPr="00876811" w14:paraId="292EF9C4" w14:textId="77777777" w:rsidTr="00697949">
        <w:trPr>
          <w:trHeight w:val="340"/>
        </w:trPr>
        <w:tc>
          <w:tcPr>
            <w:tcW w:w="206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BB44A3D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&lt;3.5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90F116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40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97D9430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1AABBF2" w14:textId="0746C533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F909D4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FAFED4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60" w:type="dxa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90EEBC0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6EB54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697949" w:rsidRPr="00876811" w14:paraId="274B6334" w14:textId="77777777" w:rsidTr="00697949">
        <w:trPr>
          <w:trHeight w:val="321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309E9C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Arial"/>
                <w:sz w:val="24"/>
                <w:szCs w:val="24"/>
              </w:rPr>
              <w:t>≥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3.5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418850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171D09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1B00B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8B84AB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6D5276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015780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6BE9E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697949" w:rsidRPr="00876811" w14:paraId="39926CC2" w14:textId="77777777" w:rsidTr="00697949">
        <w:trPr>
          <w:trHeight w:val="351"/>
        </w:trPr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2299763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60A16E1B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2C09E40B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7E327F" w14:textId="4107F824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0E63E3F8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292D4C8E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49DEA48C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B7B34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697949" w:rsidRPr="00876811" w14:paraId="10EF610E" w14:textId="77777777" w:rsidTr="00697949">
        <w:trPr>
          <w:trHeight w:val="465"/>
        </w:trPr>
        <w:tc>
          <w:tcPr>
            <w:tcW w:w="10820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4163137C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bookmarkStart w:id="0" w:name="RANGE!A28"/>
            <w:proofErr w:type="spellStart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  <w:vertAlign w:val="superscript"/>
              </w:rPr>
              <w:t>a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Seventy</w:t>
            </w:r>
            <w:proofErr w:type="spellEnd"/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nine unique animals that were considered a separate individual each new annual cycle or as they transitioned from one age class to the next.</w:t>
            </w:r>
            <w:bookmarkEnd w:id="0"/>
          </w:p>
        </w:tc>
      </w:tr>
    </w:tbl>
    <w:p w14:paraId="773351B4" w14:textId="77777777" w:rsidR="00697949" w:rsidRPr="00876811" w:rsidRDefault="00697949" w:rsidP="00697949">
      <w:pPr>
        <w:jc w:val="center"/>
        <w:rPr>
          <w:rFonts w:ascii="Avenir Next LT Pro" w:hAnsi="Avenir Next LT Pro"/>
          <w:b/>
          <w:bCs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13"/>
        <w:gridCol w:w="515"/>
        <w:gridCol w:w="2394"/>
        <w:gridCol w:w="2387"/>
        <w:gridCol w:w="1920"/>
        <w:gridCol w:w="708"/>
        <w:gridCol w:w="708"/>
        <w:gridCol w:w="2202"/>
        <w:gridCol w:w="321"/>
      </w:tblGrid>
      <w:tr w:rsidR="00697949" w:rsidRPr="00876811" w14:paraId="09EE4603" w14:textId="77777777" w:rsidTr="00697949">
        <w:trPr>
          <w:trHeight w:val="490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430AA1CE" w14:textId="77777777" w:rsidR="00697949" w:rsidRPr="00876811" w:rsidRDefault="00697949" w:rsidP="00697949">
            <w:pPr>
              <w:spacing w:after="0" w:line="240" w:lineRule="auto"/>
              <w:rPr>
                <w:rFonts w:ascii="Avenir Next LT Pro" w:eastAsia="Times New Roman" w:hAnsi="Avenir Next LT Pro" w:cs="Tahoma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ahoma"/>
                <w:sz w:val="24"/>
                <w:szCs w:val="24"/>
              </w:rPr>
              <w:t>TABLE 2    Number of observed cause</w:t>
            </w:r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ahoma"/>
                <w:sz w:val="24"/>
                <w:szCs w:val="24"/>
              </w:rPr>
              <w:t>specific mortalities among 79 adult (≥1.0</w:t>
            </w:r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ahoma"/>
                <w:sz w:val="24"/>
                <w:szCs w:val="24"/>
              </w:rPr>
              <w:t>yr</w:t>
            </w:r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ahoma"/>
                <w:sz w:val="24"/>
                <w:szCs w:val="24"/>
              </w:rPr>
              <w:t>old) white</w:t>
            </w:r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ahoma"/>
                <w:sz w:val="24"/>
                <w:szCs w:val="24"/>
              </w:rPr>
              <w:t>tailed deer</w:t>
            </w:r>
            <w:r w:rsidRPr="00876811">
              <w:rPr>
                <w:rFonts w:ascii="Avenir Next LT Pro" w:eastAsia="Times New Roman" w:hAnsi="Avenir Next LT Pro" w:cs="Tahoma"/>
                <w:sz w:val="24"/>
                <w:szCs w:val="24"/>
              </w:rPr>
              <w:br/>
              <w:t>(Odocoileus virginianus) on public and private lands, by season and sex (male [M] or female [F]), during 2014–2016 in Alabama, USA.</w:t>
            </w:r>
          </w:p>
        </w:tc>
      </w:tr>
      <w:tr w:rsidR="00697949" w:rsidRPr="00876811" w14:paraId="0DF9ABC6" w14:textId="77777777" w:rsidTr="00697949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1500A354" w14:textId="69C742E9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48696DF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Cause of death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4A56BC2F" w14:textId="1C5EC993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7E2260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697949" w:rsidRPr="00876811" w14:paraId="1BC9F273" w14:textId="77777777" w:rsidTr="00697949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E3F77D0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Land</w:t>
            </w:r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ownership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3E438D6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proofErr w:type="spellStart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Season</w:t>
            </w:r>
            <w:r w:rsidRPr="00876811">
              <w:rPr>
                <w:rFonts w:ascii="Avenir Next LT Pro" w:eastAsia="Times New Roman" w:hAnsi="Avenir Next LT Pro" w:cs="Times New Roman"/>
                <w:color w:val="0000FF"/>
                <w:sz w:val="24"/>
                <w:szCs w:val="24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05652E28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proofErr w:type="spellStart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Harvest</w:t>
            </w:r>
            <w:r w:rsidRPr="00876811">
              <w:rPr>
                <w:rFonts w:ascii="Avenir Next LT Pro" w:eastAsia="Times New Roman" w:hAnsi="Avenir Next LT Pro" w:cs="Times New Roman"/>
                <w:color w:val="0000FF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5A861CA" w14:textId="77777777" w:rsidR="00697949" w:rsidRPr="00876811" w:rsidRDefault="00697949" w:rsidP="00697949">
            <w:pPr>
              <w:spacing w:after="0" w:line="240" w:lineRule="auto"/>
              <w:ind w:firstLineChars="100" w:firstLine="2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hyperlink r:id="rId20" w:anchor="RANGE!A40" w:history="1">
              <w:proofErr w:type="spellStart"/>
              <w:r w:rsidRPr="00876811">
                <w:rPr>
                  <w:rFonts w:ascii="Avenir Next LT Pro" w:eastAsia="Times New Roman" w:hAnsi="Avenir Next LT Pro" w:cs="Times New Roman"/>
                  <w:sz w:val="24"/>
                  <w:szCs w:val="24"/>
                </w:rPr>
                <w:t>Natural</w:t>
              </w:r>
              <w:r w:rsidRPr="00876811">
                <w:rPr>
                  <w:rFonts w:ascii="Avenir Next LT Pro" w:eastAsia="Times New Roman" w:hAnsi="Avenir Next LT Pro" w:cs="Times New Roman"/>
                  <w:color w:val="0000FF"/>
                  <w:sz w:val="24"/>
                  <w:szCs w:val="24"/>
                  <w:vertAlign w:val="superscript"/>
                </w:rPr>
                <w:t>c</w:t>
              </w:r>
              <w:proofErr w:type="spellEnd"/>
            </w:hyperlink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7BC5121" w14:textId="77777777" w:rsidR="00697949" w:rsidRPr="00876811" w:rsidRDefault="00697949" w:rsidP="00697949">
            <w:pPr>
              <w:spacing w:after="0" w:line="240" w:lineRule="auto"/>
              <w:ind w:firstLineChars="200" w:firstLine="48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E815B86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0D2F6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</w:tr>
      <w:tr w:rsidR="00697949" w:rsidRPr="00876811" w14:paraId="700A7415" w14:textId="77777777" w:rsidTr="00697949">
        <w:trPr>
          <w:trHeight w:val="34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66D968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Public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DAF2406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Post</w:t>
            </w:r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breeding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305F1B1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615E247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 (1 M, 0 F)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00968282" w14:textId="77777777" w:rsidR="00697949" w:rsidRPr="00876811" w:rsidRDefault="00697949" w:rsidP="00697949">
            <w:pPr>
              <w:spacing w:after="0" w:line="240" w:lineRule="auto"/>
              <w:ind w:firstLineChars="200" w:firstLine="48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1957FF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 (1 M, 0 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18FE7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</w:tr>
      <w:tr w:rsidR="00697949" w:rsidRPr="00876811" w14:paraId="3DC383CD" w14:textId="77777777" w:rsidTr="00697949">
        <w:trPr>
          <w:trHeight w:val="32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44602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EA8A6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Parturition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28ADB0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C1A6C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 (1 M, 0 F)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AE60C6" w14:textId="77777777" w:rsidR="00697949" w:rsidRPr="00876811" w:rsidRDefault="00697949" w:rsidP="00697949">
            <w:pPr>
              <w:spacing w:after="0" w:line="240" w:lineRule="auto"/>
              <w:ind w:firstLineChars="200" w:firstLine="48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366F7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 (1 M, 0 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52062B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</w:tr>
      <w:tr w:rsidR="00697949" w:rsidRPr="00876811" w14:paraId="5A8F97BD" w14:textId="77777777" w:rsidTr="00697949">
        <w:trPr>
          <w:trHeight w:val="32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423B2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FA1D70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Breeding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4806E3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12 (5 M, 7 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3D0AF5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DA2056" w14:textId="77777777" w:rsidR="00697949" w:rsidRPr="00876811" w:rsidRDefault="00697949" w:rsidP="00697949">
            <w:pPr>
              <w:spacing w:after="0" w:line="240" w:lineRule="auto"/>
              <w:ind w:firstLineChars="200" w:firstLine="48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 (1 M, 0 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75A17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13 (6 M, 7 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7C579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</w:tr>
      <w:tr w:rsidR="00697949" w:rsidRPr="00876811" w14:paraId="10D1DE9A" w14:textId="77777777" w:rsidTr="00697949">
        <w:trPr>
          <w:trHeight w:val="32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BD03E7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Private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4B9161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Post</w:t>
            </w:r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breeding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15159E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 (0 M, 1 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EB575E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838C7C" w14:textId="77777777" w:rsidR="00697949" w:rsidRPr="00876811" w:rsidRDefault="00697949" w:rsidP="00697949">
            <w:pPr>
              <w:spacing w:after="0" w:line="240" w:lineRule="auto"/>
              <w:ind w:firstLineChars="200" w:firstLine="48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15AFE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 (0 M, 1 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FCBC56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</w:tr>
      <w:tr w:rsidR="00697949" w:rsidRPr="00876811" w14:paraId="77583B42" w14:textId="77777777" w:rsidTr="00697949">
        <w:trPr>
          <w:trHeight w:val="32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565A1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8A75C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Parturition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BA92E0A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8299F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2 (1 M, 1 F)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41997E" w14:textId="77777777" w:rsidR="00697949" w:rsidRPr="00876811" w:rsidRDefault="00697949" w:rsidP="00697949">
            <w:pPr>
              <w:spacing w:after="0" w:line="240" w:lineRule="auto"/>
              <w:ind w:firstLineChars="200" w:firstLine="48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A63B8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2 (1 M, 1 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067BB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</w:tr>
      <w:tr w:rsidR="00697949" w:rsidRPr="00876811" w14:paraId="3C75CAF4" w14:textId="77777777" w:rsidTr="00697949">
        <w:trPr>
          <w:trHeight w:val="321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65A60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5D10B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Breeding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D1675D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10 (7 M, 3 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7748DA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 (1 M, 0 F)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32CCE1" w14:textId="77777777" w:rsidR="00697949" w:rsidRPr="00876811" w:rsidRDefault="00697949" w:rsidP="00697949">
            <w:pPr>
              <w:spacing w:after="0" w:line="240" w:lineRule="auto"/>
              <w:ind w:firstLineChars="200" w:firstLine="48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 (1 M, 0 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AACFB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12 (9 M, 3 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AD97A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</w:tr>
      <w:tr w:rsidR="00697949" w:rsidRPr="00876811" w14:paraId="24BBCA04" w14:textId="77777777" w:rsidTr="00697949">
        <w:trPr>
          <w:trHeight w:val="351"/>
        </w:trPr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DF7BDDF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3BD592" w14:textId="7B67D993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67D3FC5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23 (12 M, 11 F)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E043A9C" w14:textId="77777777" w:rsidR="00697949" w:rsidRPr="00876811" w:rsidRDefault="00697949" w:rsidP="00697949">
            <w:pPr>
              <w:spacing w:after="0" w:line="240" w:lineRule="auto"/>
              <w:ind w:firstLineChars="100" w:firstLine="24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5 (4 M, 1 F)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3496EE8" w14:textId="77777777" w:rsidR="00697949" w:rsidRPr="00876811" w:rsidRDefault="00697949" w:rsidP="00697949">
            <w:pPr>
              <w:spacing w:after="0" w:line="240" w:lineRule="auto"/>
              <w:ind w:firstLineChars="200" w:firstLine="48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2 (2 M, 0 F)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30740D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30 (18 M, 12 F)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0F249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</w:tr>
      <w:tr w:rsidR="00697949" w:rsidRPr="00876811" w14:paraId="1B7E9F83" w14:textId="77777777" w:rsidTr="00697949">
        <w:trPr>
          <w:trHeight w:val="1180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5341B9B8" w14:textId="77777777" w:rsidR="00697949" w:rsidRPr="00876811" w:rsidRDefault="00697949" w:rsidP="00697949">
            <w:pPr>
              <w:spacing w:after="0" w:line="240" w:lineRule="auto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proofErr w:type="spellStart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  <w:vertAlign w:val="superscript"/>
              </w:rPr>
              <w:t>a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Post</w:t>
            </w:r>
            <w:proofErr w:type="spellEnd"/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breeding = 15 Feb–14 Jun, Parturition = 15 Jun–14 Oct, and Breeding = 15 Oct–14 Feb.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br/>
            </w:r>
            <w:proofErr w:type="spellStart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  <w:vertAlign w:val="superscript"/>
              </w:rPr>
              <w:t>b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Harvest</w:t>
            </w:r>
            <w:proofErr w:type="spellEnd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 xml:space="preserve"> = legal harvest, illegal harvest, and unknown harvest.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br/>
            </w:r>
            <w:proofErr w:type="spellStart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  <w:vertAlign w:val="superscript"/>
              </w:rPr>
              <w:t>c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Natural</w:t>
            </w:r>
            <w:proofErr w:type="spellEnd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 xml:space="preserve"> = suspected hemorrhagic disease, post</w:t>
            </w:r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rut exhaustion, and unknown natural.</w:t>
            </w:r>
          </w:p>
        </w:tc>
      </w:tr>
      <w:tr w:rsidR="00697949" w:rsidRPr="00876811" w14:paraId="165E2F91" w14:textId="77777777" w:rsidTr="00697949">
        <w:trPr>
          <w:trHeight w:val="490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494926B1" w14:textId="77777777" w:rsidR="00697949" w:rsidRPr="00876811" w:rsidRDefault="00697949" w:rsidP="00697949">
            <w:pPr>
              <w:spacing w:after="0" w:line="240" w:lineRule="auto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ahoma"/>
                <w:sz w:val="24"/>
                <w:szCs w:val="24"/>
              </w:rPr>
              <w:t xml:space="preserve">TABLE 3    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Summary of a model set explaining survival of 79 adult (</w:t>
            </w:r>
            <w:r w:rsidRPr="00876811">
              <w:rPr>
                <w:rFonts w:ascii="Avenir Next LT Pro" w:eastAsia="Times New Roman" w:hAnsi="Avenir Next LT Pro" w:cs="Arial"/>
                <w:sz w:val="24"/>
                <w:szCs w:val="24"/>
              </w:rPr>
              <w:t>≥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1.0</w:t>
            </w:r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yr</w:t>
            </w:r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old) white</w:t>
            </w:r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tailed deer (</w:t>
            </w:r>
            <w:r w:rsidRPr="00876811">
              <w:rPr>
                <w:rFonts w:ascii="Avenir Next LT Pro" w:eastAsia="Times New Roman" w:hAnsi="Avenir Next LT Pro" w:cs="Times New Roman"/>
                <w:i/>
                <w:iCs/>
                <w:sz w:val="24"/>
                <w:szCs w:val="24"/>
              </w:rPr>
              <w:t>Odocoileus virginianus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) during 2014–2016 in Alabama, USA.</w:t>
            </w:r>
          </w:p>
        </w:tc>
      </w:tr>
      <w:tr w:rsidR="00697949" w:rsidRPr="00876811" w14:paraId="1C7E138F" w14:textId="77777777" w:rsidTr="00697949">
        <w:trPr>
          <w:trHeight w:val="340"/>
        </w:trPr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6538A4B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 xml:space="preserve">Model                                   </w:t>
            </w:r>
            <w:r w:rsidRPr="00876811">
              <w:rPr>
                <w:rFonts w:ascii="Avenir Next LT Pro" w:eastAsia="Times New Roman" w:hAnsi="Avenir Next LT Pro" w:cs="Times New Roman"/>
                <w:i/>
                <w:iCs/>
                <w:sz w:val="24"/>
                <w:szCs w:val="24"/>
              </w:rPr>
              <w:t>K</w:t>
            </w:r>
            <w:r w:rsidRPr="00876811">
              <w:rPr>
                <w:rFonts w:ascii="Avenir Next LT Pro" w:eastAsia="Times New Roman" w:hAnsi="Avenir Next LT Pro" w:cs="Times New Roman"/>
                <w:color w:val="0000FF"/>
                <w:sz w:val="24"/>
                <w:szCs w:val="24"/>
                <w:vertAlign w:val="superscript"/>
              </w:rPr>
              <w:t>a</w:t>
            </w:r>
            <w:r w:rsidRPr="00876811">
              <w:rPr>
                <w:rFonts w:ascii="Avenir Next LT Pro" w:eastAsia="Times New Roman" w:hAnsi="Avenir Next LT Pro" w:cs="Times New Roman"/>
                <w:color w:val="0000FF"/>
                <w:sz w:val="24"/>
                <w:szCs w:val="24"/>
              </w:rPr>
              <w:t xml:space="preserve">                               </w:t>
            </w:r>
            <w:proofErr w:type="spellStart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AIC</w:t>
            </w:r>
            <w:r w:rsidRPr="00876811">
              <w:rPr>
                <w:rFonts w:ascii="Avenir Next LT Pro" w:eastAsia="Times New Roman" w:hAnsi="Avenir Next LT Pro" w:cs="Times New Roman"/>
                <w:i/>
                <w:iCs/>
                <w:sz w:val="24"/>
                <w:szCs w:val="24"/>
                <w:vertAlign w:val="subscript"/>
              </w:rPr>
              <w:t>c</w:t>
            </w:r>
            <w:r w:rsidRPr="00876811">
              <w:rPr>
                <w:rFonts w:ascii="Avenir Next LT Pro" w:eastAsia="Times New Roman" w:hAnsi="Avenir Next LT Pro" w:cs="Times New Roman"/>
                <w:color w:val="0000FF"/>
                <w:sz w:val="24"/>
                <w:szCs w:val="24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DED3710" w14:textId="77777777" w:rsidR="00697949" w:rsidRPr="00876811" w:rsidRDefault="00697949" w:rsidP="00697949">
            <w:pPr>
              <w:spacing w:after="0" w:line="240" w:lineRule="auto"/>
              <w:ind w:firstLineChars="900" w:firstLine="216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proofErr w:type="spellStart"/>
            <w:r w:rsidRPr="00876811">
              <w:rPr>
                <w:rFonts w:ascii="Avenir Next LT Pro" w:eastAsia="Times New Roman" w:hAnsi="Avenir Next LT Pro" w:cs="Calibri"/>
                <w:sz w:val="24"/>
                <w:szCs w:val="24"/>
              </w:rPr>
              <w:t>Δ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AIC</w:t>
            </w:r>
            <w:r w:rsidRPr="00876811">
              <w:rPr>
                <w:rFonts w:ascii="Avenir Next LT Pro" w:eastAsia="Times New Roman" w:hAnsi="Avenir Next LT Pro" w:cs="Times New Roman"/>
                <w:i/>
                <w:iCs/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0663628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87219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</w:p>
        </w:tc>
      </w:tr>
      <w:tr w:rsidR="002E01C2" w:rsidRPr="00876811" w14:paraId="67D9F3D9" w14:textId="77777777" w:rsidTr="00697949">
        <w:trPr>
          <w:trHeight w:val="3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C10CC6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Sex × Age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2813C7C5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19E3A11E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176.6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noWrap/>
            <w:hideMark/>
          </w:tcPr>
          <w:p w14:paraId="4CA8B97D" w14:textId="77777777" w:rsidR="00697949" w:rsidRPr="00876811" w:rsidRDefault="00697949" w:rsidP="00697949">
            <w:pPr>
              <w:spacing w:after="0" w:line="240" w:lineRule="auto"/>
              <w:ind w:firstLineChars="900" w:firstLine="216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E0D616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1F67C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2E01C2" w:rsidRPr="00876811" w14:paraId="57C05979" w14:textId="77777777" w:rsidTr="00697949">
        <w:trPr>
          <w:trHeight w:val="3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6CAEF7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780F91E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E1E75D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185.0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75B12D" w14:textId="77777777" w:rsidR="00697949" w:rsidRPr="00876811" w:rsidRDefault="00697949" w:rsidP="00697949">
            <w:pPr>
              <w:spacing w:after="0" w:line="240" w:lineRule="auto"/>
              <w:ind w:firstLineChars="900" w:firstLine="216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01AF5BE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27787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2E01C2" w:rsidRPr="00876811" w14:paraId="1033EF1B" w14:textId="77777777" w:rsidTr="00697949">
        <w:trPr>
          <w:trHeight w:val="3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55239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DA01153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C574F7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187.4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252371" w14:textId="77777777" w:rsidR="00697949" w:rsidRPr="00876811" w:rsidRDefault="00697949" w:rsidP="00697949">
            <w:pPr>
              <w:spacing w:after="0" w:line="240" w:lineRule="auto"/>
              <w:ind w:firstLineChars="900" w:firstLine="216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10.8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CD5542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C8917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2E01C2" w:rsidRPr="00876811" w14:paraId="71AA8C5D" w14:textId="77777777" w:rsidTr="00697949">
        <w:trPr>
          <w:trHeight w:val="3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6897AE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proofErr w:type="spellStart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Constant</w:t>
            </w:r>
            <w:r w:rsidRPr="00876811">
              <w:rPr>
                <w:rFonts w:ascii="Avenir Next LT Pro" w:eastAsia="Times New Roman" w:hAnsi="Avenir Next LT Pro" w:cs="Times New Roman"/>
                <w:color w:val="0000FF"/>
                <w:sz w:val="24"/>
                <w:szCs w:val="24"/>
                <w:vertAlign w:val="superscript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8FC2E1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341551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187.7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22AD9F" w14:textId="77777777" w:rsidR="00697949" w:rsidRPr="00876811" w:rsidRDefault="00697949" w:rsidP="00697949">
            <w:pPr>
              <w:spacing w:after="0" w:line="240" w:lineRule="auto"/>
              <w:ind w:firstLineChars="900" w:firstLine="216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11.2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E6BADDD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9CFEE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2E01C2" w:rsidRPr="00876811" w14:paraId="1D57EF6F" w14:textId="77777777" w:rsidTr="00697949">
        <w:trPr>
          <w:trHeight w:val="3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D7C0C0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hyperlink r:id="rId21" w:anchor="RANGE!A50" w:history="1">
              <w:r w:rsidRPr="00876811">
                <w:rPr>
                  <w:rFonts w:ascii="Avenir Next LT Pro" w:eastAsia="Times New Roman" w:hAnsi="Avenir Next LT Pro" w:cs="Times New Roman"/>
                  <w:sz w:val="24"/>
                  <w:szCs w:val="24"/>
                </w:rPr>
                <w:t xml:space="preserve">Sex × </w:t>
              </w:r>
              <w:proofErr w:type="spellStart"/>
              <w:r w:rsidRPr="00876811">
                <w:rPr>
                  <w:rFonts w:ascii="Avenir Next LT Pro" w:eastAsia="Times New Roman" w:hAnsi="Avenir Next LT Pro" w:cs="Times New Roman"/>
                  <w:sz w:val="24"/>
                  <w:szCs w:val="24"/>
                </w:rPr>
                <w:t>LO</w:t>
              </w:r>
              <w:r w:rsidRPr="00876811">
                <w:rPr>
                  <w:rFonts w:ascii="Avenir Next LT Pro" w:eastAsia="Times New Roman" w:hAnsi="Avenir Next LT Pro" w:cs="Times New Roman"/>
                  <w:color w:val="0000FF"/>
                  <w:sz w:val="24"/>
                  <w:szCs w:val="24"/>
                  <w:vertAlign w:val="superscript"/>
                </w:rPr>
                <w:t>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E0A4E0F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6153CA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188.6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CD84B04" w14:textId="77777777" w:rsidR="00697949" w:rsidRPr="00876811" w:rsidRDefault="00697949" w:rsidP="00697949">
            <w:pPr>
              <w:spacing w:after="0" w:line="240" w:lineRule="auto"/>
              <w:ind w:firstLineChars="900" w:firstLine="216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12.0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C2C21B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9D3DC8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2E01C2" w:rsidRPr="00876811" w14:paraId="4A683F34" w14:textId="77777777" w:rsidTr="00697949">
        <w:trPr>
          <w:trHeight w:val="3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93DA1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0E2E32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00EEC6F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189.8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9147F9" w14:textId="77777777" w:rsidR="00697949" w:rsidRPr="00876811" w:rsidRDefault="00697949" w:rsidP="00697949">
            <w:pPr>
              <w:spacing w:after="0" w:line="240" w:lineRule="auto"/>
              <w:ind w:firstLineChars="900" w:firstLine="216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13.2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B82F9A4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FEEC7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2E01C2" w:rsidRPr="00876811" w14:paraId="58DA4E83" w14:textId="77777777" w:rsidTr="00697949">
        <w:trPr>
          <w:trHeight w:val="351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C4D91EC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Age × 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66E3D104" w14:textId="77777777" w:rsidR="00697949" w:rsidRPr="00876811" w:rsidRDefault="00697949" w:rsidP="00697949">
            <w:pPr>
              <w:spacing w:after="0" w:line="240" w:lineRule="auto"/>
              <w:ind w:firstLineChars="300" w:firstLine="72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4CD66ED4" w14:textId="77777777" w:rsidR="00697949" w:rsidRPr="00876811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190.2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596695D4" w14:textId="77777777" w:rsidR="00697949" w:rsidRPr="00876811" w:rsidRDefault="00697949" w:rsidP="00697949">
            <w:pPr>
              <w:spacing w:after="0" w:line="240" w:lineRule="auto"/>
              <w:ind w:firstLineChars="900" w:firstLine="216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13.6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hideMark/>
          </w:tcPr>
          <w:p w14:paraId="4F8EC58C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3D7C67" w14:textId="77777777" w:rsidR="00697949" w:rsidRPr="00876811" w:rsidRDefault="00697949" w:rsidP="00697949">
            <w:pPr>
              <w:spacing w:after="0" w:line="240" w:lineRule="auto"/>
              <w:ind w:firstLineChars="500" w:firstLine="1200"/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697949" w:rsidRPr="00876811" w14:paraId="6BAFFD88" w14:textId="77777777" w:rsidTr="00697949">
        <w:trPr>
          <w:trHeight w:val="1200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4A02E24A" w14:textId="77777777" w:rsidR="00697949" w:rsidRPr="00876811" w:rsidRDefault="00697949" w:rsidP="00697949">
            <w:pPr>
              <w:spacing w:after="0" w:line="240" w:lineRule="auto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proofErr w:type="spellStart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  <w:vertAlign w:val="superscript"/>
              </w:rPr>
              <w:t>a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Number</w:t>
            </w:r>
            <w:proofErr w:type="spellEnd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 xml:space="preserve"> of estimated model parameters.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br/>
            </w:r>
            <w:proofErr w:type="spellStart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  <w:vertAlign w:val="superscript"/>
              </w:rPr>
              <w:t>b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Akaike's</w:t>
            </w:r>
            <w:proofErr w:type="spellEnd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 xml:space="preserve"> Information Criterion with small</w:t>
            </w:r>
            <w:r w:rsidRPr="00876811">
              <w:rPr>
                <w:rFonts w:ascii="Cambria Math" w:eastAsia="Times New Roman" w:hAnsi="Cambria Math" w:cs="Cambria Math"/>
                <w:sz w:val="24"/>
                <w:szCs w:val="24"/>
              </w:rPr>
              <w:t>‐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 xml:space="preserve">sample bias adjustment (Burnham and Anderson </w:t>
            </w:r>
            <w:r w:rsidRPr="00876811">
              <w:rPr>
                <w:rFonts w:ascii="Avenir Next LT Pro" w:eastAsia="Times New Roman" w:hAnsi="Avenir Next LT Pro" w:cs="Times New Roman"/>
                <w:color w:val="0000FF"/>
                <w:sz w:val="24"/>
                <w:szCs w:val="24"/>
              </w:rPr>
              <w:t>2002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).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br/>
            </w:r>
            <w:proofErr w:type="spellStart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  <w:vertAlign w:val="superscript"/>
              </w:rPr>
              <w:t>c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Constant</w:t>
            </w:r>
            <w:proofErr w:type="spellEnd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 xml:space="preserve"> model; one estimate for the entire study.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br/>
            </w:r>
            <w:proofErr w:type="spellStart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  <w:vertAlign w:val="superscript"/>
              </w:rPr>
              <w:t>d</w:t>
            </w:r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>Model</w:t>
            </w:r>
            <w:proofErr w:type="spellEnd"/>
            <w:r w:rsidRPr="00876811">
              <w:rPr>
                <w:rFonts w:ascii="Avenir Next LT Pro" w:eastAsia="Times New Roman" w:hAnsi="Avenir Next LT Pro" w:cs="Times New Roman"/>
                <w:sz w:val="24"/>
                <w:szCs w:val="24"/>
              </w:rPr>
              <w:t xml:space="preserve"> variable LO = landownership (i.e., public or private land).</w:t>
            </w:r>
          </w:p>
        </w:tc>
      </w:tr>
    </w:tbl>
    <w:p w14:paraId="77CDA274" w14:textId="77777777" w:rsidR="00697949" w:rsidRPr="00876811" w:rsidRDefault="00697949" w:rsidP="00697949">
      <w:pPr>
        <w:rPr>
          <w:rFonts w:ascii="Avenir Next LT Pro" w:hAnsi="Avenir Next LT Pro"/>
          <w:b/>
          <w:bCs/>
          <w:sz w:val="24"/>
          <w:szCs w:val="24"/>
        </w:rPr>
      </w:pPr>
    </w:p>
    <w:p w14:paraId="165B302A" w14:textId="77777777" w:rsidR="00697949" w:rsidRPr="00876811" w:rsidRDefault="00697949" w:rsidP="00697949">
      <w:p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>TABLE 4 Survival and cause</w:t>
      </w:r>
      <w:r w:rsidRPr="00876811">
        <w:rPr>
          <w:rFonts w:ascii="Cambria Math" w:hAnsi="Cambria Math" w:cs="Cambria Math"/>
          <w:sz w:val="24"/>
          <w:szCs w:val="24"/>
        </w:rPr>
        <w:t>‐</w:t>
      </w:r>
      <w:r w:rsidRPr="00876811">
        <w:rPr>
          <w:rFonts w:ascii="Avenir Next LT Pro" w:hAnsi="Avenir Next LT Pro"/>
          <w:sz w:val="24"/>
          <w:szCs w:val="24"/>
        </w:rPr>
        <w:t>specific mortality rates of adult (≥1.0</w:t>
      </w:r>
      <w:r w:rsidRPr="00876811">
        <w:rPr>
          <w:rFonts w:ascii="Cambria Math" w:hAnsi="Cambria Math" w:cs="Cambria Math"/>
          <w:sz w:val="24"/>
          <w:szCs w:val="24"/>
        </w:rPr>
        <w:t>‐</w:t>
      </w:r>
      <w:r w:rsidRPr="00876811">
        <w:rPr>
          <w:rFonts w:ascii="Avenir Next LT Pro" w:hAnsi="Avenir Next LT Pro"/>
          <w:sz w:val="24"/>
          <w:szCs w:val="24"/>
        </w:rPr>
        <w:t>yr</w:t>
      </w:r>
      <w:r w:rsidRPr="00876811">
        <w:rPr>
          <w:rFonts w:ascii="Cambria Math" w:hAnsi="Cambria Math" w:cs="Cambria Math"/>
          <w:sz w:val="24"/>
          <w:szCs w:val="24"/>
        </w:rPr>
        <w:t>‐</w:t>
      </w:r>
      <w:r w:rsidRPr="00876811">
        <w:rPr>
          <w:rFonts w:ascii="Avenir Next LT Pro" w:hAnsi="Avenir Next LT Pro"/>
          <w:sz w:val="24"/>
          <w:szCs w:val="24"/>
        </w:rPr>
        <w:t>old) white</w:t>
      </w:r>
      <w:r w:rsidRPr="00876811">
        <w:rPr>
          <w:rFonts w:ascii="Cambria Math" w:hAnsi="Cambria Math" w:cs="Cambria Math"/>
          <w:sz w:val="24"/>
          <w:szCs w:val="24"/>
        </w:rPr>
        <w:t>‐</w:t>
      </w:r>
      <w:r w:rsidRPr="00876811">
        <w:rPr>
          <w:rFonts w:ascii="Avenir Next LT Pro" w:hAnsi="Avenir Next LT Pro"/>
          <w:sz w:val="24"/>
          <w:szCs w:val="24"/>
        </w:rPr>
        <w:t>tailed deer (Odocoileus</w:t>
      </w:r>
    </w:p>
    <w:p w14:paraId="31FB2375" w14:textId="4353660B" w:rsidR="00697949" w:rsidRPr="00876811" w:rsidRDefault="00697949" w:rsidP="00697949">
      <w:pPr>
        <w:spacing w:after="0" w:line="240" w:lineRule="auto"/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>virginianus), by sex, age (years), and interval, during 2014–2016 in Alabama, USA.</w:t>
      </w:r>
    </w:p>
    <w:tbl>
      <w:tblPr>
        <w:tblW w:w="0" w:type="auto"/>
        <w:tblInd w:w="113" w:type="dxa"/>
        <w:tblLayout w:type="fixed"/>
        <w:tblLook w:val="04A0" w:firstRow="1" w:lastRow="0" w:firstColumn="1" w:lastColumn="0" w:noHBand="0" w:noVBand="1"/>
      </w:tblPr>
      <w:tblGrid>
        <w:gridCol w:w="625"/>
        <w:gridCol w:w="604"/>
        <w:gridCol w:w="1132"/>
        <w:gridCol w:w="1032"/>
        <w:gridCol w:w="1108"/>
        <w:gridCol w:w="1286"/>
        <w:gridCol w:w="1085"/>
        <w:gridCol w:w="1264"/>
        <w:gridCol w:w="1066"/>
        <w:gridCol w:w="1245"/>
        <w:gridCol w:w="1219"/>
        <w:gridCol w:w="1397"/>
      </w:tblGrid>
      <w:tr w:rsidR="00697949" w:rsidRPr="00876811" w14:paraId="374DF7A0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DEEB75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  <w:t>Sex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BB8F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  <w:t>Age (yr)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32D1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  <w:t>Interval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6FF5C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  <w:t>n (effective)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4F6B6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  <w:t>Survival Rate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D909D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  <w:t>Survival 95% CI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C5840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  <w:t>Harvest Rate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2578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  <w:t>Harvest 95% CI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5C74B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  <w:t>Natural Rate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4B4085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  <w:t>Natural 95% CI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F7089A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  <w:t>Unknown Rate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11F76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b/>
                <w:bCs/>
                <w:color w:val="000000"/>
                <w:sz w:val="20"/>
                <w:szCs w:val="20"/>
              </w:rPr>
              <w:t>Unknown 95% CI</w:t>
            </w:r>
          </w:p>
        </w:tc>
      </w:tr>
      <w:tr w:rsidR="00697949" w:rsidRPr="00876811" w14:paraId="16AAE02E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1859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F1B92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&lt;3.</w:t>
            </w: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1737A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lastRenderedPageBreak/>
              <w:t>Post-</w:t>
            </w: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lastRenderedPageBreak/>
              <w:t>breeding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7D514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163E3A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5E085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1.000–</w:t>
            </w: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lastRenderedPageBreak/>
              <w:t>1.000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73DB10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A7B14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</w:t>
            </w: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lastRenderedPageBreak/>
              <w:t>0.000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48E10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DF3DB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</w:t>
            </w: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lastRenderedPageBreak/>
              <w:t>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B0ED7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24D4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532D1C5A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66FA3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99B79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&lt;3.5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6059C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Parturition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B20A02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36F4DA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5C0812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1.000–1.000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AE48D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2D6A0C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4A4E8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B4BC0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F6BE2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FA8E2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0E571B20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A597E5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C0CE95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&lt;3.5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C2124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Breeding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41A10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A8C3B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0.789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68FD2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0.554–0.919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57BF2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30A92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0.081–0.446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D6773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A8535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2330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BD82F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54067EBF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B84DC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8D8DA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&lt;3.5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7F69BA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7D14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52A7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0.789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6A4F7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0.554–0.919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76C82A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E9E7D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0.081–0.446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03B9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AAB57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009D7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A625D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0C721802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956E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C7BCD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≥3.5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5B8D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Post-breeding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B1C7E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4DFB87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B7160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0.533–0.986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D4D5E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1F8E3C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A062EC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FCA6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0.014–0.467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03D27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AEEAC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26BDB782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FC94A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A9D71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≥3.5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ACE0C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Parturition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7E2D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066D47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9B43D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0.459–0.950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8568B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E17E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B6FAD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C0E2D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0.050–0.541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C284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33011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3A50DDE5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5BC22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F5040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≥3.5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36704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Breeding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F3DF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A3B6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0.542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468BB5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0.346–0.725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6A60B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C3A25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0.203–0.598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1F811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A865E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0.010–0.370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98C14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FDA92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0.034–0.405</w:t>
            </w:r>
          </w:p>
        </w:tc>
      </w:tr>
      <w:tr w:rsidR="00697949" w:rsidRPr="00876811" w14:paraId="2795746B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5D5F4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M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1CEC6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≥3.5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A5FB70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BF797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463804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DFDB5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0.213–0.601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EDF23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730E5C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0.203–0.598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FAD78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2B5CD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0.129–0.624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5752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BD2DD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0.034–0.405</w:t>
            </w:r>
          </w:p>
        </w:tc>
      </w:tr>
      <w:tr w:rsidR="00697949" w:rsidRPr="00876811" w14:paraId="7EDD3DBE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FED6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2B18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&lt;3.5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060BB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Post-breeding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CBA89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10A89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1F7D3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1.000–1.000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12BBA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6FE3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437580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F6A1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95F635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1320C7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3EEC0710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969EDC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5902B7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&lt;3.5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C9E114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Parturition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CC716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26DAD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A6A8A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1.000–1.000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A0BED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C65CC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319B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5F2567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2AADAC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555D60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036FCD0D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D7CCD2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D9969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&lt;3.5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72F3E5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Breeding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39E9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E8C1C7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ED9D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0.467–0.896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D7F22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72D030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0.104–0.533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A9967B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ECCB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1699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3DAF0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632F181E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A1FB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FD84B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&lt;3.5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9983A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31C0E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C199C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66FC5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0.467–0.896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A9CD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0F36B2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0.104–0.533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24804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81BD4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486335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12A420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2CEC5A97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BD3574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B874F7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≥3.5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BE8B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Post-breeding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CABAA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673EC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0.963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E1502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0.779–0.995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CC066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DDC4E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0.005–0.221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997C1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A83C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DF3C9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237280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1061F8FB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5C0E47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C6ED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≥3.5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51F07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Parturition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40FC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2D528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0.968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C2EE3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0.804–0.995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39752C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50CD82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E8DABA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BFDF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0.005–0.196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BCCD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1D5C12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64CC8074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9971E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27D2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≥3.5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785F1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Breeding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E5D7D7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63A0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0.891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E1B1B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0.778–0.950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2A37C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66D39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0.050–0.222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D03854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0D9448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E569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D9150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  <w:tr w:rsidR="00697949" w:rsidRPr="00876811" w14:paraId="6D3F01EA" w14:textId="77777777" w:rsidTr="00697949">
        <w:trPr>
          <w:trHeight w:val="28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8CC8B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BA147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≥3.5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6DDCA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D73C51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31B02A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4012B3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0.689–0.915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1A35E5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925600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0.067–0.276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A2699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A7AB4D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0.005–0.196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637C26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9E62BF" w14:textId="77777777" w:rsidR="00697949" w:rsidRPr="005329EC" w:rsidRDefault="00697949" w:rsidP="00697949">
            <w:pPr>
              <w:spacing w:after="0" w:line="240" w:lineRule="auto"/>
              <w:jc w:val="center"/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</w:pPr>
            <w:r w:rsidRPr="005329EC">
              <w:rPr>
                <w:rFonts w:ascii="Avenir Next LT Pro" w:eastAsia="Times New Roman" w:hAnsi="Avenir Next LT Pro" w:cs="Calibri"/>
                <w:color w:val="000000"/>
                <w:sz w:val="20"/>
                <w:szCs w:val="20"/>
              </w:rPr>
              <w:t>0.000–0.000</w:t>
            </w:r>
          </w:p>
        </w:tc>
      </w:tr>
    </w:tbl>
    <w:p w14:paraId="7841AF1E" w14:textId="77777777" w:rsidR="00697949" w:rsidRPr="00876811" w:rsidRDefault="00697949" w:rsidP="00697949">
      <w:p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876811">
        <w:rPr>
          <w:rFonts w:ascii="Avenir Next LT Pro" w:hAnsi="Avenir Next LT Pro"/>
          <w:sz w:val="24"/>
          <w:szCs w:val="24"/>
        </w:rPr>
        <w:t>aHarvest</w:t>
      </w:r>
      <w:proofErr w:type="spellEnd"/>
      <w:r w:rsidRPr="00876811">
        <w:rPr>
          <w:rFonts w:ascii="Avenir Next LT Pro" w:hAnsi="Avenir Next LT Pro"/>
          <w:sz w:val="24"/>
          <w:szCs w:val="24"/>
        </w:rPr>
        <w:t xml:space="preserve"> = legal harvest, illegal harvest, and unknown harvest.</w:t>
      </w:r>
    </w:p>
    <w:p w14:paraId="0AE7FB1A" w14:textId="77777777" w:rsidR="00697949" w:rsidRPr="00876811" w:rsidRDefault="00697949" w:rsidP="00697949">
      <w:p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876811">
        <w:rPr>
          <w:rFonts w:ascii="Avenir Next LT Pro" w:hAnsi="Avenir Next LT Pro"/>
          <w:sz w:val="24"/>
          <w:szCs w:val="24"/>
        </w:rPr>
        <w:t>bNatural</w:t>
      </w:r>
      <w:proofErr w:type="spellEnd"/>
      <w:r w:rsidRPr="00876811">
        <w:rPr>
          <w:rFonts w:ascii="Avenir Next LT Pro" w:hAnsi="Avenir Next LT Pro"/>
          <w:sz w:val="24"/>
          <w:szCs w:val="24"/>
        </w:rPr>
        <w:t xml:space="preserve"> = suspected hemorrhagic disease, post</w:t>
      </w:r>
      <w:r w:rsidRPr="00876811">
        <w:rPr>
          <w:rFonts w:ascii="Cambria Math" w:hAnsi="Cambria Math" w:cs="Cambria Math"/>
          <w:sz w:val="24"/>
          <w:szCs w:val="24"/>
        </w:rPr>
        <w:t>‐</w:t>
      </w:r>
      <w:r w:rsidRPr="00876811">
        <w:rPr>
          <w:rFonts w:ascii="Avenir Next LT Pro" w:hAnsi="Avenir Next LT Pro"/>
          <w:sz w:val="24"/>
          <w:szCs w:val="24"/>
        </w:rPr>
        <w:t>rut exhaustion, and unknown natural.</w:t>
      </w:r>
    </w:p>
    <w:p w14:paraId="0098C8D3" w14:textId="77777777" w:rsidR="00697949" w:rsidRPr="00876811" w:rsidRDefault="00697949" w:rsidP="00697949">
      <w:p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876811">
        <w:rPr>
          <w:rFonts w:ascii="Avenir Next LT Pro" w:hAnsi="Avenir Next LT Pro"/>
          <w:sz w:val="24"/>
          <w:szCs w:val="24"/>
        </w:rPr>
        <w:lastRenderedPageBreak/>
        <w:t>cM</w:t>
      </w:r>
      <w:proofErr w:type="spellEnd"/>
      <w:r w:rsidRPr="00876811">
        <w:rPr>
          <w:rFonts w:ascii="Avenir Next LT Pro" w:hAnsi="Avenir Next LT Pro"/>
          <w:sz w:val="24"/>
          <w:szCs w:val="24"/>
        </w:rPr>
        <w:t>= male, F = female.</w:t>
      </w:r>
    </w:p>
    <w:p w14:paraId="005CF8DC" w14:textId="77777777" w:rsidR="00697949" w:rsidRPr="00876811" w:rsidRDefault="00697949" w:rsidP="00697949">
      <w:p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876811">
        <w:rPr>
          <w:rFonts w:ascii="Avenir Next LT Pro" w:hAnsi="Avenir Next LT Pro"/>
          <w:sz w:val="24"/>
          <w:szCs w:val="24"/>
        </w:rPr>
        <w:t>dPost</w:t>
      </w:r>
      <w:proofErr w:type="spellEnd"/>
      <w:r w:rsidRPr="00876811">
        <w:rPr>
          <w:rFonts w:ascii="Cambria Math" w:hAnsi="Cambria Math" w:cs="Cambria Math"/>
          <w:sz w:val="24"/>
          <w:szCs w:val="24"/>
        </w:rPr>
        <w:t>‐</w:t>
      </w:r>
      <w:r w:rsidRPr="00876811">
        <w:rPr>
          <w:rFonts w:ascii="Avenir Next LT Pro" w:hAnsi="Avenir Next LT Pro"/>
          <w:sz w:val="24"/>
          <w:szCs w:val="24"/>
        </w:rPr>
        <w:t>breeding = 15 Feb</w:t>
      </w:r>
      <w:r w:rsidRPr="00876811">
        <w:rPr>
          <w:rFonts w:ascii="Avenir Next LT Pro" w:hAnsi="Avenir Next LT Pro" w:cs="Avenir Next LT Pro"/>
          <w:sz w:val="24"/>
          <w:szCs w:val="24"/>
        </w:rPr>
        <w:t>–</w:t>
      </w:r>
      <w:r w:rsidRPr="00876811">
        <w:rPr>
          <w:rFonts w:ascii="Avenir Next LT Pro" w:hAnsi="Avenir Next LT Pro"/>
          <w:sz w:val="24"/>
          <w:szCs w:val="24"/>
        </w:rPr>
        <w:t>14 Jun, Parturition = 15 Jun</w:t>
      </w:r>
      <w:r w:rsidRPr="00876811">
        <w:rPr>
          <w:rFonts w:ascii="Avenir Next LT Pro" w:hAnsi="Avenir Next LT Pro" w:cs="Avenir Next LT Pro"/>
          <w:sz w:val="24"/>
          <w:szCs w:val="24"/>
        </w:rPr>
        <w:t>–</w:t>
      </w:r>
      <w:r w:rsidRPr="00876811">
        <w:rPr>
          <w:rFonts w:ascii="Avenir Next LT Pro" w:hAnsi="Avenir Next LT Pro"/>
          <w:sz w:val="24"/>
          <w:szCs w:val="24"/>
        </w:rPr>
        <w:t>14 Oct, Breeding = 15 Oct</w:t>
      </w:r>
      <w:r w:rsidRPr="00876811">
        <w:rPr>
          <w:rFonts w:ascii="Avenir Next LT Pro" w:hAnsi="Avenir Next LT Pro" w:cs="Avenir Next LT Pro"/>
          <w:sz w:val="24"/>
          <w:szCs w:val="24"/>
        </w:rPr>
        <w:t>–</w:t>
      </w:r>
      <w:r w:rsidRPr="00876811">
        <w:rPr>
          <w:rFonts w:ascii="Avenir Next LT Pro" w:hAnsi="Avenir Next LT Pro"/>
          <w:sz w:val="24"/>
          <w:szCs w:val="24"/>
        </w:rPr>
        <w:t>14 Feb, and Annual = 15 Feb</w:t>
      </w:r>
      <w:r w:rsidRPr="00876811">
        <w:rPr>
          <w:rFonts w:ascii="Avenir Next LT Pro" w:hAnsi="Avenir Next LT Pro" w:cs="Avenir Next LT Pro"/>
          <w:sz w:val="24"/>
          <w:szCs w:val="24"/>
        </w:rPr>
        <w:t>–</w:t>
      </w:r>
      <w:r w:rsidRPr="00876811">
        <w:rPr>
          <w:rFonts w:ascii="Avenir Next LT Pro" w:hAnsi="Avenir Next LT Pro"/>
          <w:sz w:val="24"/>
          <w:szCs w:val="24"/>
        </w:rPr>
        <w:t>14 Feb.</w:t>
      </w:r>
    </w:p>
    <w:p w14:paraId="09C3B7DD" w14:textId="77777777" w:rsidR="00697949" w:rsidRPr="00876811" w:rsidRDefault="00697949" w:rsidP="00697949">
      <w:pPr>
        <w:spacing w:after="0"/>
        <w:rPr>
          <w:rFonts w:ascii="Avenir Next LT Pro" w:hAnsi="Avenir Next LT Pro"/>
          <w:sz w:val="24"/>
          <w:szCs w:val="24"/>
        </w:rPr>
      </w:pPr>
      <w:proofErr w:type="spellStart"/>
      <w:r w:rsidRPr="00876811">
        <w:rPr>
          <w:rFonts w:ascii="Avenir Next LT Pro" w:hAnsi="Avenir Next LT Pro"/>
          <w:sz w:val="24"/>
          <w:szCs w:val="24"/>
        </w:rPr>
        <w:t>eEffective</w:t>
      </w:r>
      <w:proofErr w:type="spellEnd"/>
      <w:r w:rsidRPr="00876811">
        <w:rPr>
          <w:rFonts w:ascii="Avenir Next LT Pro" w:hAnsi="Avenir Next LT Pro"/>
          <w:sz w:val="24"/>
          <w:szCs w:val="24"/>
        </w:rPr>
        <w:t xml:space="preserve"> sample sizes. Animals which contributed survival information during multiple seasons or years were counted as</w:t>
      </w:r>
    </w:p>
    <w:p w14:paraId="72A275D8" w14:textId="34715125" w:rsidR="00697949" w:rsidRPr="00876811" w:rsidRDefault="00697949" w:rsidP="00697949">
      <w:pPr>
        <w:spacing w:after="0"/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>separate individuals.</w:t>
      </w:r>
    </w:p>
    <w:p w14:paraId="21681175" w14:textId="77777777" w:rsidR="00FA7383" w:rsidRPr="00876811" w:rsidRDefault="00FA7383" w:rsidP="00697949">
      <w:pPr>
        <w:spacing w:after="0"/>
        <w:rPr>
          <w:rFonts w:ascii="Avenir Next LT Pro" w:hAnsi="Avenir Next LT Pro"/>
          <w:sz w:val="24"/>
          <w:szCs w:val="24"/>
        </w:rPr>
      </w:pPr>
    </w:p>
    <w:p w14:paraId="36EE333B" w14:textId="77777777" w:rsidR="00FA7383" w:rsidRPr="00876811" w:rsidRDefault="00FA7383" w:rsidP="00697949">
      <w:pPr>
        <w:spacing w:after="0"/>
        <w:rPr>
          <w:rFonts w:ascii="Avenir Next LT Pro" w:hAnsi="Avenir Next LT Pro"/>
          <w:sz w:val="24"/>
          <w:szCs w:val="24"/>
        </w:rPr>
      </w:pPr>
    </w:p>
    <w:p w14:paraId="2B07BE9F" w14:textId="77777777" w:rsidR="00FA7383" w:rsidRPr="00876811" w:rsidRDefault="00FA7383" w:rsidP="00697949">
      <w:pPr>
        <w:spacing w:after="0"/>
        <w:rPr>
          <w:rFonts w:ascii="Avenir Next LT Pro" w:hAnsi="Avenir Next LT Pro"/>
          <w:sz w:val="24"/>
          <w:szCs w:val="24"/>
        </w:rPr>
      </w:pPr>
    </w:p>
    <w:p w14:paraId="4D0BFB7F" w14:textId="77777777" w:rsidR="00FA7383" w:rsidRPr="00876811" w:rsidRDefault="00FA7383" w:rsidP="00697949">
      <w:pPr>
        <w:spacing w:after="0"/>
        <w:rPr>
          <w:rFonts w:ascii="Avenir Next LT Pro" w:hAnsi="Avenir Next LT Pro"/>
          <w:sz w:val="24"/>
          <w:szCs w:val="24"/>
        </w:rPr>
      </w:pPr>
    </w:p>
    <w:p w14:paraId="4088FDC3" w14:textId="77777777" w:rsidR="00FA7383" w:rsidRPr="00876811" w:rsidRDefault="00FA7383" w:rsidP="00FA7383">
      <w:pPr>
        <w:rPr>
          <w:rFonts w:ascii="Avenir Next LT Pro" w:hAnsi="Avenir Next LT Pro"/>
          <w:sz w:val="24"/>
          <w:szCs w:val="24"/>
        </w:rPr>
      </w:pPr>
      <w:hyperlink r:id="rId22" w:history="1">
        <w:r w:rsidRPr="00876811">
          <w:rPr>
            <w:rStyle w:val="Hyperlink"/>
            <w:rFonts w:ascii="Avenir Next LT Pro" w:hAnsi="Avenir Next LT Pro"/>
            <w:sz w:val="24"/>
            <w:szCs w:val="24"/>
          </w:rPr>
          <w:t>Interactive Deer Report | National Deer Association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5"/>
        <w:gridCol w:w="915"/>
        <w:gridCol w:w="1373"/>
        <w:gridCol w:w="1542"/>
        <w:gridCol w:w="1974"/>
        <w:gridCol w:w="1220"/>
        <w:gridCol w:w="1982"/>
        <w:gridCol w:w="2256"/>
        <w:gridCol w:w="999"/>
      </w:tblGrid>
      <w:tr w:rsidR="00FA7383" w:rsidRPr="00876811" w14:paraId="12CE3D2E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627BF57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347" w:type="pct"/>
            <w:noWrap/>
            <w:hideMark/>
          </w:tcPr>
          <w:p w14:paraId="48847E9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521" w:type="pct"/>
            <w:noWrap/>
            <w:hideMark/>
          </w:tcPr>
          <w:p w14:paraId="1DFA499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  <w:t>Antlered</w:t>
            </w:r>
          </w:p>
        </w:tc>
        <w:tc>
          <w:tcPr>
            <w:tcW w:w="585" w:type="pct"/>
            <w:noWrap/>
            <w:hideMark/>
          </w:tcPr>
          <w:p w14:paraId="25E5152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  <w:t>Antlerless</w:t>
            </w:r>
          </w:p>
        </w:tc>
        <w:tc>
          <w:tcPr>
            <w:tcW w:w="749" w:type="pct"/>
            <w:noWrap/>
            <w:hideMark/>
          </w:tcPr>
          <w:p w14:paraId="6069F62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  <w:t>Total Harvest</w:t>
            </w:r>
          </w:p>
        </w:tc>
        <w:tc>
          <w:tcPr>
            <w:tcW w:w="463" w:type="pct"/>
            <w:noWrap/>
            <w:hideMark/>
          </w:tcPr>
          <w:p w14:paraId="5C140BD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  <w:t>Gun</w:t>
            </w:r>
          </w:p>
        </w:tc>
        <w:tc>
          <w:tcPr>
            <w:tcW w:w="752" w:type="pct"/>
            <w:noWrap/>
            <w:hideMark/>
          </w:tcPr>
          <w:p w14:paraId="0817AF6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  <w:t>Muzzleloader</w:t>
            </w:r>
          </w:p>
        </w:tc>
        <w:tc>
          <w:tcPr>
            <w:tcW w:w="856" w:type="pct"/>
            <w:noWrap/>
            <w:hideMark/>
          </w:tcPr>
          <w:p w14:paraId="0FB1741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  <w:t>Rifle + Shotgun</w:t>
            </w:r>
          </w:p>
        </w:tc>
        <w:tc>
          <w:tcPr>
            <w:tcW w:w="379" w:type="pct"/>
            <w:noWrap/>
            <w:hideMark/>
          </w:tcPr>
          <w:p w14:paraId="25BE5BA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b/>
                <w:bCs/>
                <w:color w:val="000000"/>
                <w:sz w:val="24"/>
                <w:szCs w:val="24"/>
              </w:rPr>
              <w:t>Other</w:t>
            </w:r>
          </w:p>
        </w:tc>
      </w:tr>
      <w:tr w:rsidR="00FA7383" w:rsidRPr="00876811" w14:paraId="43403139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0D0DD3B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667F202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3601D68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98712</w:t>
            </w:r>
          </w:p>
        </w:tc>
        <w:tc>
          <w:tcPr>
            <w:tcW w:w="585" w:type="pct"/>
            <w:noWrap/>
            <w:hideMark/>
          </w:tcPr>
          <w:p w14:paraId="7F90E39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171288</w:t>
            </w:r>
          </w:p>
        </w:tc>
        <w:tc>
          <w:tcPr>
            <w:tcW w:w="749" w:type="pct"/>
            <w:noWrap/>
            <w:hideMark/>
          </w:tcPr>
          <w:p w14:paraId="7479230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270000</w:t>
            </w:r>
          </w:p>
        </w:tc>
        <w:tc>
          <w:tcPr>
            <w:tcW w:w="463" w:type="pct"/>
            <w:noWrap/>
            <w:hideMark/>
          </w:tcPr>
          <w:p w14:paraId="66419C7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0.860</w:t>
            </w:r>
          </w:p>
        </w:tc>
        <w:tc>
          <w:tcPr>
            <w:tcW w:w="752" w:type="pct"/>
            <w:noWrap/>
            <w:hideMark/>
          </w:tcPr>
          <w:p w14:paraId="7E1D0BE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3B5E620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86.00</w:t>
            </w:r>
          </w:p>
        </w:tc>
        <w:tc>
          <w:tcPr>
            <w:tcW w:w="379" w:type="pct"/>
            <w:noWrap/>
            <w:hideMark/>
          </w:tcPr>
          <w:p w14:paraId="2EE2861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148401E2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10AD290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5E0AE84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637DA84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103877</w:t>
            </w:r>
          </w:p>
        </w:tc>
        <w:tc>
          <w:tcPr>
            <w:tcW w:w="585" w:type="pct"/>
            <w:noWrap/>
            <w:hideMark/>
          </w:tcPr>
          <w:p w14:paraId="66ACDC3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171123</w:t>
            </w:r>
          </w:p>
        </w:tc>
        <w:tc>
          <w:tcPr>
            <w:tcW w:w="749" w:type="pct"/>
            <w:noWrap/>
            <w:hideMark/>
          </w:tcPr>
          <w:p w14:paraId="10892DE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275000</w:t>
            </w:r>
          </w:p>
        </w:tc>
        <w:tc>
          <w:tcPr>
            <w:tcW w:w="463" w:type="pct"/>
            <w:noWrap/>
            <w:hideMark/>
          </w:tcPr>
          <w:p w14:paraId="79B3D84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0.820</w:t>
            </w:r>
          </w:p>
        </w:tc>
        <w:tc>
          <w:tcPr>
            <w:tcW w:w="752" w:type="pct"/>
            <w:noWrap/>
            <w:hideMark/>
          </w:tcPr>
          <w:p w14:paraId="037D0D5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6F7470B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82.00</w:t>
            </w:r>
          </w:p>
        </w:tc>
        <w:tc>
          <w:tcPr>
            <w:tcW w:w="379" w:type="pct"/>
            <w:noWrap/>
            <w:hideMark/>
          </w:tcPr>
          <w:p w14:paraId="6115986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5A5E72A5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2748EE8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33F2959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7C60B92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103445</w:t>
            </w:r>
          </w:p>
        </w:tc>
        <w:tc>
          <w:tcPr>
            <w:tcW w:w="585" w:type="pct"/>
            <w:noWrap/>
            <w:hideMark/>
          </w:tcPr>
          <w:p w14:paraId="25AD344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191555</w:t>
            </w:r>
          </w:p>
        </w:tc>
        <w:tc>
          <w:tcPr>
            <w:tcW w:w="749" w:type="pct"/>
            <w:noWrap/>
            <w:hideMark/>
          </w:tcPr>
          <w:p w14:paraId="00BBCA3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295000</w:t>
            </w:r>
          </w:p>
        </w:tc>
        <w:tc>
          <w:tcPr>
            <w:tcW w:w="463" w:type="pct"/>
            <w:noWrap/>
            <w:hideMark/>
          </w:tcPr>
          <w:p w14:paraId="3F4A20F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0.832</w:t>
            </w:r>
          </w:p>
        </w:tc>
        <w:tc>
          <w:tcPr>
            <w:tcW w:w="752" w:type="pct"/>
            <w:noWrap/>
            <w:hideMark/>
          </w:tcPr>
          <w:p w14:paraId="19E03E7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1.700</w:t>
            </w:r>
          </w:p>
        </w:tc>
        <w:tc>
          <w:tcPr>
            <w:tcW w:w="856" w:type="pct"/>
            <w:noWrap/>
            <w:hideMark/>
          </w:tcPr>
          <w:p w14:paraId="4AC81A4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83.20</w:t>
            </w:r>
          </w:p>
        </w:tc>
        <w:tc>
          <w:tcPr>
            <w:tcW w:w="379" w:type="pct"/>
            <w:noWrap/>
            <w:hideMark/>
          </w:tcPr>
          <w:p w14:paraId="79A56D4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42A2EB71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7460F7C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470EBDA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1B8F5FC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85084</w:t>
            </w:r>
          </w:p>
        </w:tc>
        <w:tc>
          <w:tcPr>
            <w:tcW w:w="585" w:type="pct"/>
            <w:noWrap/>
            <w:hideMark/>
          </w:tcPr>
          <w:p w14:paraId="665B200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127360</w:t>
            </w:r>
          </w:p>
        </w:tc>
        <w:tc>
          <w:tcPr>
            <w:tcW w:w="749" w:type="pct"/>
            <w:noWrap/>
            <w:hideMark/>
          </w:tcPr>
          <w:p w14:paraId="50E87D3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212444</w:t>
            </w:r>
          </w:p>
        </w:tc>
        <w:tc>
          <w:tcPr>
            <w:tcW w:w="463" w:type="pct"/>
            <w:noWrap/>
            <w:hideMark/>
          </w:tcPr>
          <w:p w14:paraId="02197F0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  <w:tc>
          <w:tcPr>
            <w:tcW w:w="752" w:type="pct"/>
            <w:noWrap/>
            <w:hideMark/>
          </w:tcPr>
          <w:p w14:paraId="272BF32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856" w:type="pct"/>
            <w:noWrap/>
            <w:hideMark/>
          </w:tcPr>
          <w:p w14:paraId="5C1C32C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379" w:type="pct"/>
            <w:noWrap/>
            <w:hideMark/>
          </w:tcPr>
          <w:p w14:paraId="40D4E6B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</w:p>
        </w:tc>
      </w:tr>
      <w:tr w:rsidR="00FA7383" w:rsidRPr="00876811" w14:paraId="4952ECB6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7F2F316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5087371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6E58BB1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73000</w:t>
            </w:r>
          </w:p>
        </w:tc>
        <w:tc>
          <w:tcPr>
            <w:tcW w:w="585" w:type="pct"/>
            <w:noWrap/>
            <w:hideMark/>
          </w:tcPr>
          <w:p w14:paraId="5D0DCCA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130040</w:t>
            </w:r>
          </w:p>
        </w:tc>
        <w:tc>
          <w:tcPr>
            <w:tcW w:w="749" w:type="pct"/>
            <w:noWrap/>
            <w:hideMark/>
          </w:tcPr>
          <w:p w14:paraId="7571DD9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203040</w:t>
            </w:r>
          </w:p>
        </w:tc>
        <w:tc>
          <w:tcPr>
            <w:tcW w:w="463" w:type="pct"/>
            <w:noWrap/>
            <w:hideMark/>
          </w:tcPr>
          <w:p w14:paraId="2C4ED46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0.730</w:t>
            </w:r>
          </w:p>
        </w:tc>
        <w:tc>
          <w:tcPr>
            <w:tcW w:w="752" w:type="pct"/>
            <w:noWrap/>
            <w:hideMark/>
          </w:tcPr>
          <w:p w14:paraId="673758A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4.000</w:t>
            </w:r>
          </w:p>
        </w:tc>
        <w:tc>
          <w:tcPr>
            <w:tcW w:w="856" w:type="pct"/>
            <w:noWrap/>
            <w:hideMark/>
          </w:tcPr>
          <w:p w14:paraId="51509AF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73.00</w:t>
            </w:r>
          </w:p>
        </w:tc>
        <w:tc>
          <w:tcPr>
            <w:tcW w:w="379" w:type="pct"/>
            <w:noWrap/>
            <w:hideMark/>
          </w:tcPr>
          <w:p w14:paraId="1C56CF1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182E3557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0D4FCFA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49DEACE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7E9B4B2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88896</w:t>
            </w:r>
          </w:p>
        </w:tc>
        <w:tc>
          <w:tcPr>
            <w:tcW w:w="585" w:type="pct"/>
            <w:noWrap/>
            <w:hideMark/>
          </w:tcPr>
          <w:p w14:paraId="269F8E2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129462</w:t>
            </w:r>
          </w:p>
        </w:tc>
        <w:tc>
          <w:tcPr>
            <w:tcW w:w="749" w:type="pct"/>
            <w:noWrap/>
            <w:hideMark/>
          </w:tcPr>
          <w:p w14:paraId="521C7C3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218358</w:t>
            </w:r>
          </w:p>
        </w:tc>
        <w:tc>
          <w:tcPr>
            <w:tcW w:w="463" w:type="pct"/>
            <w:noWrap/>
            <w:hideMark/>
          </w:tcPr>
          <w:p w14:paraId="29D5A62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0.780</w:t>
            </w:r>
          </w:p>
        </w:tc>
        <w:tc>
          <w:tcPr>
            <w:tcW w:w="752" w:type="pct"/>
            <w:noWrap/>
            <w:hideMark/>
          </w:tcPr>
          <w:p w14:paraId="045479D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37D30C1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78.00</w:t>
            </w:r>
          </w:p>
        </w:tc>
        <w:tc>
          <w:tcPr>
            <w:tcW w:w="379" w:type="pct"/>
            <w:noWrap/>
            <w:hideMark/>
          </w:tcPr>
          <w:p w14:paraId="36849AA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26145F6A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3FC10C5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6C0264B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32DF239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116514</w:t>
            </w:r>
          </w:p>
        </w:tc>
        <w:tc>
          <w:tcPr>
            <w:tcW w:w="585" w:type="pct"/>
            <w:noWrap/>
            <w:hideMark/>
          </w:tcPr>
          <w:p w14:paraId="3565209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159068</w:t>
            </w:r>
          </w:p>
        </w:tc>
        <w:tc>
          <w:tcPr>
            <w:tcW w:w="749" w:type="pct"/>
            <w:noWrap/>
            <w:hideMark/>
          </w:tcPr>
          <w:p w14:paraId="03A0E8D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275582</w:t>
            </w:r>
          </w:p>
        </w:tc>
        <w:tc>
          <w:tcPr>
            <w:tcW w:w="463" w:type="pct"/>
            <w:noWrap/>
            <w:hideMark/>
          </w:tcPr>
          <w:p w14:paraId="4F10AC8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0.770</w:t>
            </w:r>
          </w:p>
        </w:tc>
        <w:tc>
          <w:tcPr>
            <w:tcW w:w="752" w:type="pct"/>
            <w:noWrap/>
            <w:hideMark/>
          </w:tcPr>
          <w:p w14:paraId="4DB8D5D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46F0AEE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77.00</w:t>
            </w:r>
          </w:p>
        </w:tc>
        <w:tc>
          <w:tcPr>
            <w:tcW w:w="379" w:type="pct"/>
            <w:noWrap/>
            <w:hideMark/>
          </w:tcPr>
          <w:p w14:paraId="1A72182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3670D28B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769D2C8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06C28B7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706D2C4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123280</w:t>
            </w:r>
          </w:p>
        </w:tc>
        <w:tc>
          <w:tcPr>
            <w:tcW w:w="585" w:type="pct"/>
            <w:noWrap/>
            <w:hideMark/>
          </w:tcPr>
          <w:p w14:paraId="27483D5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177842</w:t>
            </w:r>
          </w:p>
        </w:tc>
        <w:tc>
          <w:tcPr>
            <w:tcW w:w="749" w:type="pct"/>
            <w:noWrap/>
            <w:hideMark/>
          </w:tcPr>
          <w:p w14:paraId="196515C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301122</w:t>
            </w:r>
          </w:p>
        </w:tc>
        <w:tc>
          <w:tcPr>
            <w:tcW w:w="463" w:type="pct"/>
            <w:noWrap/>
            <w:hideMark/>
          </w:tcPr>
          <w:p w14:paraId="56016CD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0.760</w:t>
            </w:r>
          </w:p>
        </w:tc>
        <w:tc>
          <w:tcPr>
            <w:tcW w:w="752" w:type="pct"/>
            <w:noWrap/>
            <w:hideMark/>
          </w:tcPr>
          <w:p w14:paraId="0FB8CC5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3F832E5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76.00</w:t>
            </w:r>
          </w:p>
        </w:tc>
        <w:tc>
          <w:tcPr>
            <w:tcW w:w="379" w:type="pct"/>
            <w:noWrap/>
            <w:hideMark/>
          </w:tcPr>
          <w:p w14:paraId="2694D30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5D5336C6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2149E2E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2A92B1E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58BFB9A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137634</w:t>
            </w:r>
          </w:p>
        </w:tc>
        <w:tc>
          <w:tcPr>
            <w:tcW w:w="585" w:type="pct"/>
            <w:noWrap/>
            <w:hideMark/>
          </w:tcPr>
          <w:p w14:paraId="4E42AB4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171095</w:t>
            </w:r>
          </w:p>
        </w:tc>
        <w:tc>
          <w:tcPr>
            <w:tcW w:w="749" w:type="pct"/>
            <w:noWrap/>
            <w:hideMark/>
          </w:tcPr>
          <w:p w14:paraId="6EB20B6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308729</w:t>
            </w:r>
          </w:p>
        </w:tc>
        <w:tc>
          <w:tcPr>
            <w:tcW w:w="463" w:type="pct"/>
            <w:noWrap/>
            <w:hideMark/>
          </w:tcPr>
          <w:p w14:paraId="3F6B456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0.750</w:t>
            </w:r>
          </w:p>
        </w:tc>
        <w:tc>
          <w:tcPr>
            <w:tcW w:w="752" w:type="pct"/>
            <w:noWrap/>
            <w:hideMark/>
          </w:tcPr>
          <w:p w14:paraId="11517C7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7E20E67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75.00</w:t>
            </w:r>
          </w:p>
        </w:tc>
        <w:tc>
          <w:tcPr>
            <w:tcW w:w="379" w:type="pct"/>
            <w:noWrap/>
            <w:hideMark/>
          </w:tcPr>
          <w:p w14:paraId="4F35C85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3250B187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5C69383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AL</w:t>
            </w:r>
          </w:p>
        </w:tc>
        <w:tc>
          <w:tcPr>
            <w:tcW w:w="347" w:type="pct"/>
            <w:noWrap/>
            <w:hideMark/>
          </w:tcPr>
          <w:p w14:paraId="4B9ECAE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25DBFFB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147880</w:t>
            </w:r>
          </w:p>
        </w:tc>
        <w:tc>
          <w:tcPr>
            <w:tcW w:w="585" w:type="pct"/>
            <w:noWrap/>
            <w:hideMark/>
          </w:tcPr>
          <w:p w14:paraId="03ED5DC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158212</w:t>
            </w:r>
          </w:p>
        </w:tc>
        <w:tc>
          <w:tcPr>
            <w:tcW w:w="749" w:type="pct"/>
            <w:noWrap/>
            <w:hideMark/>
          </w:tcPr>
          <w:p w14:paraId="4434714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306092</w:t>
            </w:r>
          </w:p>
        </w:tc>
        <w:tc>
          <w:tcPr>
            <w:tcW w:w="463" w:type="pct"/>
            <w:noWrap/>
            <w:hideMark/>
          </w:tcPr>
          <w:p w14:paraId="2AEA17D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0.890</w:t>
            </w:r>
          </w:p>
        </w:tc>
        <w:tc>
          <w:tcPr>
            <w:tcW w:w="752" w:type="pct"/>
            <w:noWrap/>
            <w:hideMark/>
          </w:tcPr>
          <w:p w14:paraId="71A180A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1.030</w:t>
            </w:r>
          </w:p>
        </w:tc>
        <w:tc>
          <w:tcPr>
            <w:tcW w:w="856" w:type="pct"/>
            <w:noWrap/>
            <w:hideMark/>
          </w:tcPr>
          <w:p w14:paraId="5BD14F9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87.38</w:t>
            </w:r>
          </w:p>
        </w:tc>
        <w:tc>
          <w:tcPr>
            <w:tcW w:w="379" w:type="pct"/>
            <w:noWrap/>
            <w:hideMark/>
          </w:tcPr>
          <w:p w14:paraId="07E68A3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FA7383" w:rsidRPr="00876811" w14:paraId="7DC1A9F3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5CB74A3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7EA695A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57C78BD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64223</w:t>
            </w:r>
          </w:p>
        </w:tc>
        <w:tc>
          <w:tcPr>
            <w:tcW w:w="585" w:type="pct"/>
            <w:noWrap/>
            <w:hideMark/>
          </w:tcPr>
          <w:p w14:paraId="1D4DB50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38255</w:t>
            </w:r>
          </w:p>
        </w:tc>
        <w:tc>
          <w:tcPr>
            <w:tcW w:w="749" w:type="pct"/>
            <w:noWrap/>
            <w:hideMark/>
          </w:tcPr>
          <w:p w14:paraId="49262D7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102478</w:t>
            </w:r>
          </w:p>
        </w:tc>
        <w:tc>
          <w:tcPr>
            <w:tcW w:w="463" w:type="pct"/>
            <w:noWrap/>
            <w:hideMark/>
          </w:tcPr>
          <w:p w14:paraId="58AB5EA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0.630</w:t>
            </w:r>
          </w:p>
        </w:tc>
        <w:tc>
          <w:tcPr>
            <w:tcW w:w="752" w:type="pct"/>
            <w:noWrap/>
            <w:hideMark/>
          </w:tcPr>
          <w:p w14:paraId="415C56B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0E77569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63.00</w:t>
            </w:r>
          </w:p>
        </w:tc>
        <w:tc>
          <w:tcPr>
            <w:tcW w:w="379" w:type="pct"/>
            <w:noWrap/>
            <w:hideMark/>
          </w:tcPr>
          <w:p w14:paraId="13429E5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0.010</w:t>
            </w:r>
          </w:p>
        </w:tc>
      </w:tr>
      <w:tr w:rsidR="00FA7383" w:rsidRPr="00876811" w14:paraId="6E63532D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09A1C58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1E2324B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4543FFB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61492</w:t>
            </w:r>
          </w:p>
        </w:tc>
        <w:tc>
          <w:tcPr>
            <w:tcW w:w="585" w:type="pct"/>
            <w:noWrap/>
            <w:hideMark/>
          </w:tcPr>
          <w:p w14:paraId="5CB689D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36497</w:t>
            </w:r>
          </w:p>
        </w:tc>
        <w:tc>
          <w:tcPr>
            <w:tcW w:w="749" w:type="pct"/>
            <w:noWrap/>
            <w:hideMark/>
          </w:tcPr>
          <w:p w14:paraId="61D1EB7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97989</w:t>
            </w:r>
          </w:p>
        </w:tc>
        <w:tc>
          <w:tcPr>
            <w:tcW w:w="463" w:type="pct"/>
            <w:noWrap/>
            <w:hideMark/>
          </w:tcPr>
          <w:p w14:paraId="4D424A0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0.640</w:t>
            </w:r>
          </w:p>
        </w:tc>
        <w:tc>
          <w:tcPr>
            <w:tcW w:w="752" w:type="pct"/>
            <w:noWrap/>
            <w:hideMark/>
          </w:tcPr>
          <w:p w14:paraId="031FEC8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7.000</w:t>
            </w:r>
          </w:p>
        </w:tc>
        <w:tc>
          <w:tcPr>
            <w:tcW w:w="856" w:type="pct"/>
            <w:noWrap/>
            <w:hideMark/>
          </w:tcPr>
          <w:p w14:paraId="7AC1D10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64.00</w:t>
            </w:r>
          </w:p>
        </w:tc>
        <w:tc>
          <w:tcPr>
            <w:tcW w:w="379" w:type="pct"/>
            <w:noWrap/>
            <w:hideMark/>
          </w:tcPr>
          <w:p w14:paraId="787CFF8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0.010</w:t>
            </w:r>
          </w:p>
        </w:tc>
      </w:tr>
      <w:tr w:rsidR="00FA7383" w:rsidRPr="00876811" w14:paraId="40FA538D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737AD8A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4AD6BA3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2AB29C5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57403</w:t>
            </w:r>
          </w:p>
        </w:tc>
        <w:tc>
          <w:tcPr>
            <w:tcW w:w="585" w:type="pct"/>
            <w:noWrap/>
            <w:hideMark/>
          </w:tcPr>
          <w:p w14:paraId="2124463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32024</w:t>
            </w:r>
          </w:p>
        </w:tc>
        <w:tc>
          <w:tcPr>
            <w:tcW w:w="749" w:type="pct"/>
            <w:noWrap/>
            <w:hideMark/>
          </w:tcPr>
          <w:p w14:paraId="07A7787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89427</w:t>
            </w:r>
          </w:p>
        </w:tc>
        <w:tc>
          <w:tcPr>
            <w:tcW w:w="463" w:type="pct"/>
            <w:noWrap/>
            <w:hideMark/>
          </w:tcPr>
          <w:p w14:paraId="3EC4383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0.620</w:t>
            </w:r>
          </w:p>
        </w:tc>
        <w:tc>
          <w:tcPr>
            <w:tcW w:w="752" w:type="pct"/>
            <w:noWrap/>
            <w:hideMark/>
          </w:tcPr>
          <w:p w14:paraId="08AD02B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9.000</w:t>
            </w:r>
          </w:p>
        </w:tc>
        <w:tc>
          <w:tcPr>
            <w:tcW w:w="856" w:type="pct"/>
            <w:noWrap/>
            <w:hideMark/>
          </w:tcPr>
          <w:p w14:paraId="704E594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62.00</w:t>
            </w:r>
          </w:p>
        </w:tc>
        <w:tc>
          <w:tcPr>
            <w:tcW w:w="379" w:type="pct"/>
            <w:noWrap/>
            <w:hideMark/>
          </w:tcPr>
          <w:p w14:paraId="08C321F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0.010</w:t>
            </w:r>
          </w:p>
        </w:tc>
      </w:tr>
      <w:tr w:rsidR="00FA7383" w:rsidRPr="00876811" w14:paraId="563F01A7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5E640DC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3F70948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5CFF031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61216</w:t>
            </w:r>
          </w:p>
        </w:tc>
        <w:tc>
          <w:tcPr>
            <w:tcW w:w="585" w:type="pct"/>
            <w:noWrap/>
            <w:hideMark/>
          </w:tcPr>
          <w:p w14:paraId="3E257EF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35811</w:t>
            </w:r>
          </w:p>
        </w:tc>
        <w:tc>
          <w:tcPr>
            <w:tcW w:w="749" w:type="pct"/>
            <w:noWrap/>
            <w:hideMark/>
          </w:tcPr>
          <w:p w14:paraId="3F8490C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97027</w:t>
            </w:r>
          </w:p>
        </w:tc>
        <w:tc>
          <w:tcPr>
            <w:tcW w:w="463" w:type="pct"/>
            <w:noWrap/>
            <w:hideMark/>
          </w:tcPr>
          <w:p w14:paraId="5BB26A2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0.650</w:t>
            </w:r>
          </w:p>
        </w:tc>
        <w:tc>
          <w:tcPr>
            <w:tcW w:w="752" w:type="pct"/>
            <w:noWrap/>
            <w:hideMark/>
          </w:tcPr>
          <w:p w14:paraId="669FF1F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2111DA8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65.00</w:t>
            </w:r>
          </w:p>
        </w:tc>
        <w:tc>
          <w:tcPr>
            <w:tcW w:w="379" w:type="pct"/>
            <w:noWrap/>
            <w:hideMark/>
          </w:tcPr>
          <w:p w14:paraId="44FA6D4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3E0B115D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A2F3AB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lastRenderedPageBreak/>
              <w:t>FL</w:t>
            </w:r>
          </w:p>
        </w:tc>
        <w:tc>
          <w:tcPr>
            <w:tcW w:w="347" w:type="pct"/>
            <w:noWrap/>
            <w:hideMark/>
          </w:tcPr>
          <w:p w14:paraId="10ED1AB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732583F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48250</w:t>
            </w:r>
          </w:p>
        </w:tc>
        <w:tc>
          <w:tcPr>
            <w:tcW w:w="585" w:type="pct"/>
            <w:noWrap/>
            <w:hideMark/>
          </w:tcPr>
          <w:p w14:paraId="014567A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26724</w:t>
            </w:r>
          </w:p>
        </w:tc>
        <w:tc>
          <w:tcPr>
            <w:tcW w:w="749" w:type="pct"/>
            <w:noWrap/>
            <w:hideMark/>
          </w:tcPr>
          <w:p w14:paraId="5EA5B34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74974</w:t>
            </w:r>
          </w:p>
        </w:tc>
        <w:tc>
          <w:tcPr>
            <w:tcW w:w="463" w:type="pct"/>
            <w:noWrap/>
            <w:hideMark/>
          </w:tcPr>
          <w:p w14:paraId="15DA92B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0.630</w:t>
            </w:r>
          </w:p>
        </w:tc>
        <w:tc>
          <w:tcPr>
            <w:tcW w:w="752" w:type="pct"/>
            <w:noWrap/>
            <w:hideMark/>
          </w:tcPr>
          <w:p w14:paraId="7D3A599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428B755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63.00</w:t>
            </w:r>
          </w:p>
        </w:tc>
        <w:tc>
          <w:tcPr>
            <w:tcW w:w="379" w:type="pct"/>
            <w:noWrap/>
            <w:hideMark/>
          </w:tcPr>
          <w:p w14:paraId="7B210D6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3725ED98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9A5EF6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7DDF363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772F9AF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48724</w:t>
            </w:r>
          </w:p>
        </w:tc>
        <w:tc>
          <w:tcPr>
            <w:tcW w:w="585" w:type="pct"/>
            <w:noWrap/>
            <w:hideMark/>
          </w:tcPr>
          <w:p w14:paraId="7859F95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23513</w:t>
            </w:r>
          </w:p>
        </w:tc>
        <w:tc>
          <w:tcPr>
            <w:tcW w:w="749" w:type="pct"/>
            <w:noWrap/>
            <w:hideMark/>
          </w:tcPr>
          <w:p w14:paraId="2EBF23D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72237</w:t>
            </w:r>
          </w:p>
        </w:tc>
        <w:tc>
          <w:tcPr>
            <w:tcW w:w="463" w:type="pct"/>
            <w:noWrap/>
            <w:hideMark/>
          </w:tcPr>
          <w:p w14:paraId="75CEF9F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0.680</w:t>
            </w:r>
          </w:p>
        </w:tc>
        <w:tc>
          <w:tcPr>
            <w:tcW w:w="752" w:type="pct"/>
            <w:noWrap/>
            <w:hideMark/>
          </w:tcPr>
          <w:p w14:paraId="2057A90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7.000</w:t>
            </w:r>
          </w:p>
        </w:tc>
        <w:tc>
          <w:tcPr>
            <w:tcW w:w="856" w:type="pct"/>
            <w:noWrap/>
            <w:hideMark/>
          </w:tcPr>
          <w:p w14:paraId="5DFB816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68.00</w:t>
            </w:r>
          </w:p>
        </w:tc>
        <w:tc>
          <w:tcPr>
            <w:tcW w:w="379" w:type="pct"/>
            <w:noWrap/>
            <w:hideMark/>
          </w:tcPr>
          <w:p w14:paraId="149F1CF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3C3C1871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518A1D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5D062CE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50F51AF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43643</w:t>
            </w:r>
          </w:p>
        </w:tc>
        <w:tc>
          <w:tcPr>
            <w:tcW w:w="585" w:type="pct"/>
            <w:noWrap/>
            <w:hideMark/>
          </w:tcPr>
          <w:p w14:paraId="6618646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21933</w:t>
            </w:r>
          </w:p>
        </w:tc>
        <w:tc>
          <w:tcPr>
            <w:tcW w:w="749" w:type="pct"/>
            <w:noWrap/>
            <w:hideMark/>
          </w:tcPr>
          <w:p w14:paraId="50D081C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65576</w:t>
            </w:r>
          </w:p>
        </w:tc>
        <w:tc>
          <w:tcPr>
            <w:tcW w:w="463" w:type="pct"/>
            <w:noWrap/>
            <w:hideMark/>
          </w:tcPr>
          <w:p w14:paraId="6A0ECE1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0.670</w:t>
            </w:r>
          </w:p>
        </w:tc>
        <w:tc>
          <w:tcPr>
            <w:tcW w:w="752" w:type="pct"/>
            <w:noWrap/>
            <w:hideMark/>
          </w:tcPr>
          <w:p w14:paraId="5505F1D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601AE37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67.00</w:t>
            </w:r>
          </w:p>
        </w:tc>
        <w:tc>
          <w:tcPr>
            <w:tcW w:w="379" w:type="pct"/>
            <w:noWrap/>
            <w:hideMark/>
          </w:tcPr>
          <w:p w14:paraId="02957F2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4A024492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68828B0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731BA20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0624636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52254</w:t>
            </w:r>
          </w:p>
        </w:tc>
        <w:tc>
          <w:tcPr>
            <w:tcW w:w="585" w:type="pct"/>
            <w:noWrap/>
            <w:hideMark/>
          </w:tcPr>
          <w:p w14:paraId="3D0727F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21817</w:t>
            </w:r>
          </w:p>
        </w:tc>
        <w:tc>
          <w:tcPr>
            <w:tcW w:w="749" w:type="pct"/>
            <w:noWrap/>
            <w:hideMark/>
          </w:tcPr>
          <w:p w14:paraId="5693E5C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74071</w:t>
            </w:r>
          </w:p>
        </w:tc>
        <w:tc>
          <w:tcPr>
            <w:tcW w:w="463" w:type="pct"/>
            <w:noWrap/>
            <w:hideMark/>
          </w:tcPr>
          <w:p w14:paraId="02E2B0A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0.670</w:t>
            </w:r>
          </w:p>
        </w:tc>
        <w:tc>
          <w:tcPr>
            <w:tcW w:w="752" w:type="pct"/>
            <w:noWrap/>
            <w:hideMark/>
          </w:tcPr>
          <w:p w14:paraId="4D9EBFD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5E32938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67.00</w:t>
            </w:r>
          </w:p>
        </w:tc>
        <w:tc>
          <w:tcPr>
            <w:tcW w:w="379" w:type="pct"/>
            <w:noWrap/>
            <w:hideMark/>
          </w:tcPr>
          <w:p w14:paraId="55521BD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0.030</w:t>
            </w:r>
          </w:p>
        </w:tc>
      </w:tr>
      <w:tr w:rsidR="00FA7383" w:rsidRPr="00876811" w14:paraId="740D7FA5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540D637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20AE931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644CD92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64981</w:t>
            </w:r>
          </w:p>
        </w:tc>
        <w:tc>
          <w:tcPr>
            <w:tcW w:w="585" w:type="pct"/>
            <w:noWrap/>
            <w:hideMark/>
          </w:tcPr>
          <w:p w14:paraId="73338F2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28503</w:t>
            </w:r>
          </w:p>
        </w:tc>
        <w:tc>
          <w:tcPr>
            <w:tcW w:w="749" w:type="pct"/>
            <w:noWrap/>
            <w:hideMark/>
          </w:tcPr>
          <w:p w14:paraId="1C087B4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93484</w:t>
            </w:r>
          </w:p>
        </w:tc>
        <w:tc>
          <w:tcPr>
            <w:tcW w:w="463" w:type="pct"/>
            <w:noWrap/>
            <w:hideMark/>
          </w:tcPr>
          <w:p w14:paraId="0C6F1D9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0.670</w:t>
            </w:r>
          </w:p>
        </w:tc>
        <w:tc>
          <w:tcPr>
            <w:tcW w:w="752" w:type="pct"/>
            <w:noWrap/>
            <w:hideMark/>
          </w:tcPr>
          <w:p w14:paraId="1DCF749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9.000</w:t>
            </w:r>
          </w:p>
        </w:tc>
        <w:tc>
          <w:tcPr>
            <w:tcW w:w="856" w:type="pct"/>
            <w:noWrap/>
            <w:hideMark/>
          </w:tcPr>
          <w:p w14:paraId="3AB9727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67.00</w:t>
            </w:r>
          </w:p>
        </w:tc>
        <w:tc>
          <w:tcPr>
            <w:tcW w:w="379" w:type="pct"/>
            <w:noWrap/>
            <w:hideMark/>
          </w:tcPr>
          <w:p w14:paraId="776836D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2AC2A265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4E6C22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FL</w:t>
            </w:r>
          </w:p>
        </w:tc>
        <w:tc>
          <w:tcPr>
            <w:tcW w:w="347" w:type="pct"/>
            <w:noWrap/>
            <w:hideMark/>
          </w:tcPr>
          <w:p w14:paraId="63B3D4B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04F5772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60622</w:t>
            </w:r>
          </w:p>
        </w:tc>
        <w:tc>
          <w:tcPr>
            <w:tcW w:w="585" w:type="pct"/>
            <w:noWrap/>
            <w:hideMark/>
          </w:tcPr>
          <w:p w14:paraId="57E9163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31828</w:t>
            </w:r>
          </w:p>
        </w:tc>
        <w:tc>
          <w:tcPr>
            <w:tcW w:w="749" w:type="pct"/>
            <w:noWrap/>
            <w:hideMark/>
          </w:tcPr>
          <w:p w14:paraId="2406304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92450</w:t>
            </w:r>
          </w:p>
        </w:tc>
        <w:tc>
          <w:tcPr>
            <w:tcW w:w="463" w:type="pct"/>
            <w:noWrap/>
            <w:hideMark/>
          </w:tcPr>
          <w:p w14:paraId="1C769D5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0.695</w:t>
            </w:r>
          </w:p>
        </w:tc>
        <w:tc>
          <w:tcPr>
            <w:tcW w:w="752" w:type="pct"/>
            <w:noWrap/>
            <w:hideMark/>
          </w:tcPr>
          <w:p w14:paraId="0D7DBC2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7.500</w:t>
            </w:r>
          </w:p>
        </w:tc>
        <w:tc>
          <w:tcPr>
            <w:tcW w:w="856" w:type="pct"/>
            <w:noWrap/>
            <w:hideMark/>
          </w:tcPr>
          <w:p w14:paraId="2BA8504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69.50</w:t>
            </w:r>
          </w:p>
        </w:tc>
        <w:tc>
          <w:tcPr>
            <w:tcW w:w="379" w:type="pct"/>
            <w:noWrap/>
            <w:hideMark/>
          </w:tcPr>
          <w:p w14:paraId="731C966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024DD241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07DCC05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3ACC175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42A8F60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149498</w:t>
            </w:r>
          </w:p>
        </w:tc>
        <w:tc>
          <w:tcPr>
            <w:tcW w:w="585" w:type="pct"/>
            <w:noWrap/>
            <w:hideMark/>
          </w:tcPr>
          <w:p w14:paraId="66F2F03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262570</w:t>
            </w:r>
          </w:p>
        </w:tc>
        <w:tc>
          <w:tcPr>
            <w:tcW w:w="749" w:type="pct"/>
            <w:noWrap/>
            <w:hideMark/>
          </w:tcPr>
          <w:p w14:paraId="10F7268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412068</w:t>
            </w:r>
          </w:p>
        </w:tc>
        <w:tc>
          <w:tcPr>
            <w:tcW w:w="463" w:type="pct"/>
            <w:noWrap/>
            <w:hideMark/>
          </w:tcPr>
          <w:p w14:paraId="748D149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0.820</w:t>
            </w:r>
          </w:p>
        </w:tc>
        <w:tc>
          <w:tcPr>
            <w:tcW w:w="752" w:type="pct"/>
            <w:noWrap/>
            <w:hideMark/>
          </w:tcPr>
          <w:p w14:paraId="635C4DC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6721CD6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82.00</w:t>
            </w:r>
          </w:p>
        </w:tc>
        <w:tc>
          <w:tcPr>
            <w:tcW w:w="379" w:type="pct"/>
            <w:noWrap/>
            <w:hideMark/>
          </w:tcPr>
          <w:p w14:paraId="16D19BA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5107B5E3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7E87C70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39EA3E7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6A6B488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142346</w:t>
            </w:r>
          </w:p>
        </w:tc>
        <w:tc>
          <w:tcPr>
            <w:tcW w:w="585" w:type="pct"/>
            <w:noWrap/>
            <w:hideMark/>
          </w:tcPr>
          <w:p w14:paraId="30CB239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220503</w:t>
            </w:r>
          </w:p>
        </w:tc>
        <w:tc>
          <w:tcPr>
            <w:tcW w:w="749" w:type="pct"/>
            <w:noWrap/>
            <w:hideMark/>
          </w:tcPr>
          <w:p w14:paraId="7C210D9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362849</w:t>
            </w:r>
          </w:p>
        </w:tc>
        <w:tc>
          <w:tcPr>
            <w:tcW w:w="463" w:type="pct"/>
            <w:noWrap/>
            <w:hideMark/>
          </w:tcPr>
          <w:p w14:paraId="1B12C9A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0.790</w:t>
            </w:r>
          </w:p>
        </w:tc>
        <w:tc>
          <w:tcPr>
            <w:tcW w:w="752" w:type="pct"/>
            <w:noWrap/>
            <w:hideMark/>
          </w:tcPr>
          <w:p w14:paraId="3ACF9C5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49AD425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79.00</w:t>
            </w:r>
          </w:p>
        </w:tc>
        <w:tc>
          <w:tcPr>
            <w:tcW w:w="379" w:type="pct"/>
            <w:noWrap/>
            <w:hideMark/>
          </w:tcPr>
          <w:p w14:paraId="16D6FF2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6225057D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2FD9B82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4E7B9A1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76D28AD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134465</w:t>
            </w:r>
          </w:p>
        </w:tc>
        <w:tc>
          <w:tcPr>
            <w:tcW w:w="585" w:type="pct"/>
            <w:noWrap/>
            <w:hideMark/>
          </w:tcPr>
          <w:p w14:paraId="06244B7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181998</w:t>
            </w:r>
          </w:p>
        </w:tc>
        <w:tc>
          <w:tcPr>
            <w:tcW w:w="749" w:type="pct"/>
            <w:noWrap/>
            <w:hideMark/>
          </w:tcPr>
          <w:p w14:paraId="396F0DE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316463</w:t>
            </w:r>
          </w:p>
        </w:tc>
        <w:tc>
          <w:tcPr>
            <w:tcW w:w="463" w:type="pct"/>
            <w:noWrap/>
            <w:hideMark/>
          </w:tcPr>
          <w:p w14:paraId="74747D2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0.824</w:t>
            </w:r>
          </w:p>
        </w:tc>
        <w:tc>
          <w:tcPr>
            <w:tcW w:w="752" w:type="pct"/>
            <w:noWrap/>
            <w:hideMark/>
          </w:tcPr>
          <w:p w14:paraId="33F22A2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1.800</w:t>
            </w:r>
          </w:p>
        </w:tc>
        <w:tc>
          <w:tcPr>
            <w:tcW w:w="856" w:type="pct"/>
            <w:noWrap/>
            <w:hideMark/>
          </w:tcPr>
          <w:p w14:paraId="6C47935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82.40</w:t>
            </w:r>
          </w:p>
        </w:tc>
        <w:tc>
          <w:tcPr>
            <w:tcW w:w="379" w:type="pct"/>
            <w:noWrap/>
            <w:hideMark/>
          </w:tcPr>
          <w:p w14:paraId="10ECA93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11064115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1506A1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4502105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7B392D8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139424</w:t>
            </w:r>
          </w:p>
        </w:tc>
        <w:tc>
          <w:tcPr>
            <w:tcW w:w="585" w:type="pct"/>
            <w:noWrap/>
            <w:hideMark/>
          </w:tcPr>
          <w:p w14:paraId="5B95353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242205</w:t>
            </w:r>
          </w:p>
        </w:tc>
        <w:tc>
          <w:tcPr>
            <w:tcW w:w="749" w:type="pct"/>
            <w:noWrap/>
            <w:hideMark/>
          </w:tcPr>
          <w:p w14:paraId="062670D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381629</w:t>
            </w:r>
          </w:p>
        </w:tc>
        <w:tc>
          <w:tcPr>
            <w:tcW w:w="463" w:type="pct"/>
            <w:noWrap/>
            <w:hideMark/>
          </w:tcPr>
          <w:p w14:paraId="0BC3D25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0.810</w:t>
            </w:r>
          </w:p>
        </w:tc>
        <w:tc>
          <w:tcPr>
            <w:tcW w:w="752" w:type="pct"/>
            <w:noWrap/>
            <w:hideMark/>
          </w:tcPr>
          <w:p w14:paraId="7269B64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5C8213E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81.00</w:t>
            </w:r>
          </w:p>
        </w:tc>
        <w:tc>
          <w:tcPr>
            <w:tcW w:w="379" w:type="pct"/>
            <w:noWrap/>
            <w:hideMark/>
          </w:tcPr>
          <w:p w14:paraId="0543B1B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1207CF26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37FB768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44FFFAB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2B41B26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129284</w:t>
            </w:r>
          </w:p>
        </w:tc>
        <w:tc>
          <w:tcPr>
            <w:tcW w:w="585" w:type="pct"/>
            <w:noWrap/>
            <w:hideMark/>
          </w:tcPr>
          <w:p w14:paraId="1266835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149119</w:t>
            </w:r>
          </w:p>
        </w:tc>
        <w:tc>
          <w:tcPr>
            <w:tcW w:w="749" w:type="pct"/>
            <w:noWrap/>
            <w:hideMark/>
          </w:tcPr>
          <w:p w14:paraId="01C9A3F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278403</w:t>
            </w:r>
          </w:p>
        </w:tc>
        <w:tc>
          <w:tcPr>
            <w:tcW w:w="463" w:type="pct"/>
            <w:noWrap/>
            <w:hideMark/>
          </w:tcPr>
          <w:p w14:paraId="2FA3B17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0.790</w:t>
            </w:r>
          </w:p>
        </w:tc>
        <w:tc>
          <w:tcPr>
            <w:tcW w:w="752" w:type="pct"/>
            <w:noWrap/>
            <w:hideMark/>
          </w:tcPr>
          <w:p w14:paraId="35DB01D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2DE1572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79.00</w:t>
            </w:r>
          </w:p>
        </w:tc>
        <w:tc>
          <w:tcPr>
            <w:tcW w:w="379" w:type="pct"/>
            <w:noWrap/>
            <w:hideMark/>
          </w:tcPr>
          <w:p w14:paraId="38D9AE7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5497BF50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50A2A13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0A0EE47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785E7E6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129329</w:t>
            </w:r>
          </w:p>
        </w:tc>
        <w:tc>
          <w:tcPr>
            <w:tcW w:w="585" w:type="pct"/>
            <w:noWrap/>
            <w:hideMark/>
          </w:tcPr>
          <w:p w14:paraId="5C23BD2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132713</w:t>
            </w:r>
          </w:p>
        </w:tc>
        <w:tc>
          <w:tcPr>
            <w:tcW w:w="749" w:type="pct"/>
            <w:noWrap/>
            <w:hideMark/>
          </w:tcPr>
          <w:p w14:paraId="621BB67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262042</w:t>
            </w:r>
          </w:p>
        </w:tc>
        <w:tc>
          <w:tcPr>
            <w:tcW w:w="463" w:type="pct"/>
            <w:noWrap/>
            <w:hideMark/>
          </w:tcPr>
          <w:p w14:paraId="5C33C96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0.812</w:t>
            </w:r>
          </w:p>
        </w:tc>
        <w:tc>
          <w:tcPr>
            <w:tcW w:w="752" w:type="pct"/>
            <w:noWrap/>
            <w:hideMark/>
          </w:tcPr>
          <w:p w14:paraId="49C2238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37DA955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82.00</w:t>
            </w:r>
          </w:p>
        </w:tc>
        <w:tc>
          <w:tcPr>
            <w:tcW w:w="379" w:type="pct"/>
            <w:noWrap/>
            <w:hideMark/>
          </w:tcPr>
          <w:p w14:paraId="57A0F30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04A660FA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5C93384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16E1E77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737874A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114759</w:t>
            </w:r>
          </w:p>
        </w:tc>
        <w:tc>
          <w:tcPr>
            <w:tcW w:w="585" w:type="pct"/>
            <w:noWrap/>
            <w:hideMark/>
          </w:tcPr>
          <w:p w14:paraId="6F1FF0A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155513</w:t>
            </w:r>
          </w:p>
        </w:tc>
        <w:tc>
          <w:tcPr>
            <w:tcW w:w="749" w:type="pct"/>
            <w:noWrap/>
            <w:hideMark/>
          </w:tcPr>
          <w:p w14:paraId="3760035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270272</w:t>
            </w:r>
          </w:p>
        </w:tc>
        <w:tc>
          <w:tcPr>
            <w:tcW w:w="463" w:type="pct"/>
            <w:noWrap/>
            <w:hideMark/>
          </w:tcPr>
          <w:p w14:paraId="796C33B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0.810</w:t>
            </w:r>
          </w:p>
        </w:tc>
        <w:tc>
          <w:tcPr>
            <w:tcW w:w="752" w:type="pct"/>
            <w:noWrap/>
            <w:hideMark/>
          </w:tcPr>
          <w:p w14:paraId="4709900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54E8647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81.00</w:t>
            </w:r>
          </w:p>
        </w:tc>
        <w:tc>
          <w:tcPr>
            <w:tcW w:w="379" w:type="pct"/>
            <w:noWrap/>
            <w:hideMark/>
          </w:tcPr>
          <w:p w14:paraId="726415D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5CFBD5D9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7DE30D2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0A7C125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54D9766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97056</w:t>
            </w:r>
          </w:p>
        </w:tc>
        <w:tc>
          <w:tcPr>
            <w:tcW w:w="585" w:type="pct"/>
            <w:noWrap/>
            <w:hideMark/>
          </w:tcPr>
          <w:p w14:paraId="359FB6C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160398</w:t>
            </w:r>
          </w:p>
        </w:tc>
        <w:tc>
          <w:tcPr>
            <w:tcW w:w="749" w:type="pct"/>
            <w:noWrap/>
            <w:hideMark/>
          </w:tcPr>
          <w:p w14:paraId="4B3442C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257454</w:t>
            </w:r>
          </w:p>
        </w:tc>
        <w:tc>
          <w:tcPr>
            <w:tcW w:w="463" w:type="pct"/>
            <w:noWrap/>
            <w:hideMark/>
          </w:tcPr>
          <w:p w14:paraId="2EF23BC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0.830</w:t>
            </w:r>
          </w:p>
        </w:tc>
        <w:tc>
          <w:tcPr>
            <w:tcW w:w="752" w:type="pct"/>
            <w:noWrap/>
            <w:hideMark/>
          </w:tcPr>
          <w:p w14:paraId="1DED4F8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341124B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83.00</w:t>
            </w:r>
          </w:p>
        </w:tc>
        <w:tc>
          <w:tcPr>
            <w:tcW w:w="379" w:type="pct"/>
            <w:noWrap/>
            <w:hideMark/>
          </w:tcPr>
          <w:p w14:paraId="10BA7A8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0EA6EDA2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447DE3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1425C66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0838CA5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96261</w:t>
            </w:r>
          </w:p>
        </w:tc>
        <w:tc>
          <w:tcPr>
            <w:tcW w:w="585" w:type="pct"/>
            <w:noWrap/>
            <w:hideMark/>
          </w:tcPr>
          <w:p w14:paraId="05B62CB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174950</w:t>
            </w:r>
          </w:p>
        </w:tc>
        <w:tc>
          <w:tcPr>
            <w:tcW w:w="749" w:type="pct"/>
            <w:noWrap/>
            <w:hideMark/>
          </w:tcPr>
          <w:p w14:paraId="38DD3CA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271211</w:t>
            </w:r>
          </w:p>
        </w:tc>
        <w:tc>
          <w:tcPr>
            <w:tcW w:w="463" w:type="pct"/>
            <w:noWrap/>
            <w:hideMark/>
          </w:tcPr>
          <w:p w14:paraId="1A6D591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0.790</w:t>
            </w:r>
          </w:p>
        </w:tc>
        <w:tc>
          <w:tcPr>
            <w:tcW w:w="752" w:type="pct"/>
            <w:noWrap/>
            <w:hideMark/>
          </w:tcPr>
          <w:p w14:paraId="6FFEBF0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1AF4932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79.00</w:t>
            </w:r>
          </w:p>
        </w:tc>
        <w:tc>
          <w:tcPr>
            <w:tcW w:w="379" w:type="pct"/>
            <w:noWrap/>
            <w:hideMark/>
          </w:tcPr>
          <w:p w14:paraId="33BDAD1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05520DC7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34F706E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47" w:type="pct"/>
            <w:noWrap/>
            <w:hideMark/>
          </w:tcPr>
          <w:p w14:paraId="03D024A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631B13F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125129</w:t>
            </w:r>
          </w:p>
        </w:tc>
        <w:tc>
          <w:tcPr>
            <w:tcW w:w="585" w:type="pct"/>
            <w:noWrap/>
            <w:hideMark/>
          </w:tcPr>
          <w:p w14:paraId="20DA3A9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163742</w:t>
            </w:r>
          </w:p>
        </w:tc>
        <w:tc>
          <w:tcPr>
            <w:tcW w:w="749" w:type="pct"/>
            <w:noWrap/>
            <w:hideMark/>
          </w:tcPr>
          <w:p w14:paraId="6F063B0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288871</w:t>
            </w:r>
          </w:p>
        </w:tc>
        <w:tc>
          <w:tcPr>
            <w:tcW w:w="463" w:type="pct"/>
            <w:noWrap/>
            <w:hideMark/>
          </w:tcPr>
          <w:p w14:paraId="5D13274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0.824</w:t>
            </w:r>
          </w:p>
        </w:tc>
        <w:tc>
          <w:tcPr>
            <w:tcW w:w="752" w:type="pct"/>
            <w:noWrap/>
            <w:hideMark/>
          </w:tcPr>
          <w:p w14:paraId="42D791C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2.500</w:t>
            </w:r>
          </w:p>
        </w:tc>
        <w:tc>
          <w:tcPr>
            <w:tcW w:w="856" w:type="pct"/>
            <w:noWrap/>
            <w:hideMark/>
          </w:tcPr>
          <w:p w14:paraId="63018E0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82.30</w:t>
            </w:r>
          </w:p>
        </w:tc>
        <w:tc>
          <w:tcPr>
            <w:tcW w:w="379" w:type="pct"/>
            <w:noWrap/>
            <w:hideMark/>
          </w:tcPr>
          <w:p w14:paraId="4DB3C9D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1239E387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37E73D4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3D265FD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043700B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104665</w:t>
            </w:r>
          </w:p>
        </w:tc>
        <w:tc>
          <w:tcPr>
            <w:tcW w:w="585" w:type="pct"/>
            <w:noWrap/>
            <w:hideMark/>
          </w:tcPr>
          <w:p w14:paraId="4D24196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145328</w:t>
            </w:r>
          </w:p>
        </w:tc>
        <w:tc>
          <w:tcPr>
            <w:tcW w:w="749" w:type="pct"/>
            <w:noWrap/>
            <w:hideMark/>
          </w:tcPr>
          <w:p w14:paraId="7CEEFD2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249993</w:t>
            </w:r>
          </w:p>
        </w:tc>
        <w:tc>
          <w:tcPr>
            <w:tcW w:w="463" w:type="pct"/>
            <w:noWrap/>
            <w:hideMark/>
          </w:tcPr>
          <w:p w14:paraId="7772834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0.660</w:t>
            </w:r>
          </w:p>
        </w:tc>
        <w:tc>
          <w:tcPr>
            <w:tcW w:w="752" w:type="pct"/>
            <w:noWrap/>
            <w:hideMark/>
          </w:tcPr>
          <w:p w14:paraId="7F22368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17.000</w:t>
            </w:r>
          </w:p>
        </w:tc>
        <w:tc>
          <w:tcPr>
            <w:tcW w:w="856" w:type="pct"/>
            <w:noWrap/>
            <w:hideMark/>
          </w:tcPr>
          <w:p w14:paraId="5E935BE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66.00</w:t>
            </w:r>
          </w:p>
        </w:tc>
        <w:tc>
          <w:tcPr>
            <w:tcW w:w="379" w:type="pct"/>
            <w:noWrap/>
            <w:hideMark/>
          </w:tcPr>
          <w:p w14:paraId="563A361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7A87DDCB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51DA7D5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460787D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29F3FC8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109732</w:t>
            </w:r>
          </w:p>
        </w:tc>
        <w:tc>
          <w:tcPr>
            <w:tcW w:w="585" w:type="pct"/>
            <w:noWrap/>
            <w:hideMark/>
          </w:tcPr>
          <w:p w14:paraId="102BBFA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144514</w:t>
            </w:r>
          </w:p>
        </w:tc>
        <w:tc>
          <w:tcPr>
            <w:tcW w:w="749" w:type="pct"/>
            <w:noWrap/>
            <w:hideMark/>
          </w:tcPr>
          <w:p w14:paraId="79653A9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254246</w:t>
            </w:r>
          </w:p>
        </w:tc>
        <w:tc>
          <w:tcPr>
            <w:tcW w:w="463" w:type="pct"/>
            <w:noWrap/>
            <w:hideMark/>
          </w:tcPr>
          <w:p w14:paraId="3B86B96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0.690</w:t>
            </w:r>
          </w:p>
        </w:tc>
        <w:tc>
          <w:tcPr>
            <w:tcW w:w="752" w:type="pct"/>
            <w:noWrap/>
            <w:hideMark/>
          </w:tcPr>
          <w:p w14:paraId="3A82B35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14.000</w:t>
            </w:r>
          </w:p>
        </w:tc>
        <w:tc>
          <w:tcPr>
            <w:tcW w:w="856" w:type="pct"/>
            <w:noWrap/>
            <w:hideMark/>
          </w:tcPr>
          <w:p w14:paraId="432759D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69.00</w:t>
            </w:r>
          </w:p>
        </w:tc>
        <w:tc>
          <w:tcPr>
            <w:tcW w:w="379" w:type="pct"/>
            <w:noWrap/>
            <w:hideMark/>
          </w:tcPr>
          <w:p w14:paraId="57AF48C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70889547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954BD5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52F0918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720C3A4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100158</w:t>
            </w:r>
          </w:p>
        </w:tc>
        <w:tc>
          <w:tcPr>
            <w:tcW w:w="585" w:type="pct"/>
            <w:noWrap/>
            <w:hideMark/>
          </w:tcPr>
          <w:p w14:paraId="5A251CF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144622</w:t>
            </w:r>
          </w:p>
        </w:tc>
        <w:tc>
          <w:tcPr>
            <w:tcW w:w="749" w:type="pct"/>
            <w:noWrap/>
            <w:hideMark/>
          </w:tcPr>
          <w:p w14:paraId="5CD457B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244780</w:t>
            </w:r>
          </w:p>
        </w:tc>
        <w:tc>
          <w:tcPr>
            <w:tcW w:w="463" w:type="pct"/>
            <w:noWrap/>
            <w:hideMark/>
          </w:tcPr>
          <w:p w14:paraId="5934EAB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0.680</w:t>
            </w:r>
          </w:p>
        </w:tc>
        <w:tc>
          <w:tcPr>
            <w:tcW w:w="752" w:type="pct"/>
            <w:noWrap/>
            <w:hideMark/>
          </w:tcPr>
          <w:p w14:paraId="5E1DE21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14.000</w:t>
            </w:r>
          </w:p>
        </w:tc>
        <w:tc>
          <w:tcPr>
            <w:tcW w:w="856" w:type="pct"/>
            <w:noWrap/>
            <w:hideMark/>
          </w:tcPr>
          <w:p w14:paraId="3B76BA1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68.00</w:t>
            </w:r>
          </w:p>
        </w:tc>
        <w:tc>
          <w:tcPr>
            <w:tcW w:w="379" w:type="pct"/>
            <w:noWrap/>
            <w:hideMark/>
          </w:tcPr>
          <w:p w14:paraId="54CDA6E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773A803A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2D3A8D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4D006D0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2462D51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95112</w:t>
            </w:r>
          </w:p>
        </w:tc>
        <w:tc>
          <w:tcPr>
            <w:tcW w:w="585" w:type="pct"/>
            <w:noWrap/>
            <w:hideMark/>
          </w:tcPr>
          <w:p w14:paraId="7E94EA3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99449</w:t>
            </w:r>
          </w:p>
        </w:tc>
        <w:tc>
          <w:tcPr>
            <w:tcW w:w="749" w:type="pct"/>
            <w:noWrap/>
            <w:hideMark/>
          </w:tcPr>
          <w:p w14:paraId="31EAB95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194561</w:t>
            </w:r>
          </w:p>
        </w:tc>
        <w:tc>
          <w:tcPr>
            <w:tcW w:w="463" w:type="pct"/>
            <w:noWrap/>
            <w:hideMark/>
          </w:tcPr>
          <w:p w14:paraId="14D52BA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0.690</w:t>
            </w:r>
          </w:p>
        </w:tc>
        <w:tc>
          <w:tcPr>
            <w:tcW w:w="752" w:type="pct"/>
            <w:noWrap/>
            <w:hideMark/>
          </w:tcPr>
          <w:p w14:paraId="50F77DF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13.000</w:t>
            </w:r>
          </w:p>
        </w:tc>
        <w:tc>
          <w:tcPr>
            <w:tcW w:w="856" w:type="pct"/>
            <w:noWrap/>
            <w:hideMark/>
          </w:tcPr>
          <w:p w14:paraId="41A8CC6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69.00</w:t>
            </w:r>
          </w:p>
        </w:tc>
        <w:tc>
          <w:tcPr>
            <w:tcW w:w="379" w:type="pct"/>
            <w:noWrap/>
            <w:hideMark/>
          </w:tcPr>
          <w:p w14:paraId="03B5F9B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78D0F583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1A56369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7879331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5CA908D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90697</w:t>
            </w:r>
          </w:p>
        </w:tc>
        <w:tc>
          <w:tcPr>
            <w:tcW w:w="585" w:type="pct"/>
            <w:noWrap/>
            <w:hideMark/>
          </w:tcPr>
          <w:p w14:paraId="5BC3F44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106200</w:t>
            </w:r>
          </w:p>
        </w:tc>
        <w:tc>
          <w:tcPr>
            <w:tcW w:w="749" w:type="pct"/>
            <w:noWrap/>
            <w:hideMark/>
          </w:tcPr>
          <w:p w14:paraId="077FCE3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196897</w:t>
            </w:r>
          </w:p>
        </w:tc>
        <w:tc>
          <w:tcPr>
            <w:tcW w:w="463" w:type="pct"/>
            <w:noWrap/>
            <w:hideMark/>
          </w:tcPr>
          <w:p w14:paraId="4D160BA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0.680</w:t>
            </w:r>
          </w:p>
        </w:tc>
        <w:tc>
          <w:tcPr>
            <w:tcW w:w="752" w:type="pct"/>
            <w:noWrap/>
            <w:hideMark/>
          </w:tcPr>
          <w:p w14:paraId="61CB294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13.000</w:t>
            </w:r>
          </w:p>
        </w:tc>
        <w:tc>
          <w:tcPr>
            <w:tcW w:w="856" w:type="pct"/>
            <w:noWrap/>
            <w:hideMark/>
          </w:tcPr>
          <w:p w14:paraId="49FAF6B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68.00</w:t>
            </w:r>
          </w:p>
        </w:tc>
        <w:tc>
          <w:tcPr>
            <w:tcW w:w="379" w:type="pct"/>
            <w:noWrap/>
            <w:hideMark/>
          </w:tcPr>
          <w:p w14:paraId="3BD86CC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5558D0AD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036794C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37C38F9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6468E3B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100032</w:t>
            </w:r>
          </w:p>
        </w:tc>
        <w:tc>
          <w:tcPr>
            <w:tcW w:w="585" w:type="pct"/>
            <w:noWrap/>
            <w:hideMark/>
          </w:tcPr>
          <w:p w14:paraId="26F46BA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119199</w:t>
            </w:r>
          </w:p>
        </w:tc>
        <w:tc>
          <w:tcPr>
            <w:tcW w:w="749" w:type="pct"/>
            <w:noWrap/>
            <w:hideMark/>
          </w:tcPr>
          <w:p w14:paraId="09D2916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219231</w:t>
            </w:r>
          </w:p>
        </w:tc>
        <w:tc>
          <w:tcPr>
            <w:tcW w:w="463" w:type="pct"/>
            <w:noWrap/>
            <w:hideMark/>
          </w:tcPr>
          <w:p w14:paraId="6E21DF6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0.660</w:t>
            </w:r>
          </w:p>
        </w:tc>
        <w:tc>
          <w:tcPr>
            <w:tcW w:w="752" w:type="pct"/>
            <w:noWrap/>
            <w:hideMark/>
          </w:tcPr>
          <w:p w14:paraId="2485813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13.000</w:t>
            </w:r>
          </w:p>
        </w:tc>
        <w:tc>
          <w:tcPr>
            <w:tcW w:w="856" w:type="pct"/>
            <w:noWrap/>
            <w:hideMark/>
          </w:tcPr>
          <w:p w14:paraId="30B9DC9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66.00</w:t>
            </w:r>
          </w:p>
        </w:tc>
        <w:tc>
          <w:tcPr>
            <w:tcW w:w="379" w:type="pct"/>
            <w:noWrap/>
            <w:hideMark/>
          </w:tcPr>
          <w:p w14:paraId="655051A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73530F6F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B4A5D5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7EEC441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48FD5D5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122013</w:t>
            </w:r>
          </w:p>
        </w:tc>
        <w:tc>
          <w:tcPr>
            <w:tcW w:w="585" w:type="pct"/>
            <w:noWrap/>
            <w:hideMark/>
          </w:tcPr>
          <w:p w14:paraId="3AF24F3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134658</w:t>
            </w:r>
          </w:p>
        </w:tc>
        <w:tc>
          <w:tcPr>
            <w:tcW w:w="749" w:type="pct"/>
            <w:noWrap/>
            <w:hideMark/>
          </w:tcPr>
          <w:p w14:paraId="7CD683F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256671</w:t>
            </w:r>
          </w:p>
        </w:tc>
        <w:tc>
          <w:tcPr>
            <w:tcW w:w="463" w:type="pct"/>
            <w:noWrap/>
            <w:hideMark/>
          </w:tcPr>
          <w:p w14:paraId="4C918C6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0.720</w:t>
            </w:r>
          </w:p>
        </w:tc>
        <w:tc>
          <w:tcPr>
            <w:tcW w:w="752" w:type="pct"/>
            <w:noWrap/>
            <w:hideMark/>
          </w:tcPr>
          <w:p w14:paraId="06C3EDA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11.000</w:t>
            </w:r>
          </w:p>
        </w:tc>
        <w:tc>
          <w:tcPr>
            <w:tcW w:w="856" w:type="pct"/>
            <w:noWrap/>
            <w:hideMark/>
          </w:tcPr>
          <w:p w14:paraId="2581469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72.00</w:t>
            </w:r>
          </w:p>
        </w:tc>
        <w:tc>
          <w:tcPr>
            <w:tcW w:w="379" w:type="pct"/>
            <w:noWrap/>
            <w:hideMark/>
          </w:tcPr>
          <w:p w14:paraId="6B7E9CD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2AE8A88A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54840BE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68CABE5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44F50CB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114860</w:t>
            </w:r>
          </w:p>
        </w:tc>
        <w:tc>
          <w:tcPr>
            <w:tcW w:w="585" w:type="pct"/>
            <w:noWrap/>
            <w:hideMark/>
          </w:tcPr>
          <w:p w14:paraId="07F66F2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155041</w:t>
            </w:r>
          </w:p>
        </w:tc>
        <w:tc>
          <w:tcPr>
            <w:tcW w:w="749" w:type="pct"/>
            <w:noWrap/>
            <w:hideMark/>
          </w:tcPr>
          <w:p w14:paraId="1413D3E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269901</w:t>
            </w:r>
          </w:p>
        </w:tc>
        <w:tc>
          <w:tcPr>
            <w:tcW w:w="463" w:type="pct"/>
            <w:noWrap/>
            <w:hideMark/>
          </w:tcPr>
          <w:p w14:paraId="57B46A5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0.730</w:t>
            </w:r>
          </w:p>
        </w:tc>
        <w:tc>
          <w:tcPr>
            <w:tcW w:w="752" w:type="pct"/>
            <w:noWrap/>
            <w:hideMark/>
          </w:tcPr>
          <w:p w14:paraId="3F60019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11.000</w:t>
            </w:r>
          </w:p>
        </w:tc>
        <w:tc>
          <w:tcPr>
            <w:tcW w:w="856" w:type="pct"/>
            <w:noWrap/>
            <w:hideMark/>
          </w:tcPr>
          <w:p w14:paraId="6128E47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73.00</w:t>
            </w:r>
          </w:p>
        </w:tc>
        <w:tc>
          <w:tcPr>
            <w:tcW w:w="379" w:type="pct"/>
            <w:noWrap/>
            <w:hideMark/>
          </w:tcPr>
          <w:p w14:paraId="78D1FD2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5135307F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3A968FF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3D1E152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461D6C6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119105</w:t>
            </w:r>
          </w:p>
        </w:tc>
        <w:tc>
          <w:tcPr>
            <w:tcW w:w="585" w:type="pct"/>
            <w:noWrap/>
            <w:hideMark/>
          </w:tcPr>
          <w:p w14:paraId="71D3937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143725</w:t>
            </w:r>
          </w:p>
        </w:tc>
        <w:tc>
          <w:tcPr>
            <w:tcW w:w="749" w:type="pct"/>
            <w:noWrap/>
            <w:hideMark/>
          </w:tcPr>
          <w:p w14:paraId="5CCD07F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262830</w:t>
            </w:r>
          </w:p>
        </w:tc>
        <w:tc>
          <w:tcPr>
            <w:tcW w:w="463" w:type="pct"/>
            <w:noWrap/>
            <w:hideMark/>
          </w:tcPr>
          <w:p w14:paraId="40B81A9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0.810</w:t>
            </w:r>
          </w:p>
        </w:tc>
        <w:tc>
          <w:tcPr>
            <w:tcW w:w="752" w:type="pct"/>
            <w:noWrap/>
            <w:hideMark/>
          </w:tcPr>
          <w:p w14:paraId="71E1476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856" w:type="pct"/>
            <w:noWrap/>
            <w:hideMark/>
          </w:tcPr>
          <w:p w14:paraId="6A7E3DB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81.00</w:t>
            </w:r>
          </w:p>
        </w:tc>
        <w:tc>
          <w:tcPr>
            <w:tcW w:w="379" w:type="pct"/>
            <w:noWrap/>
            <w:hideMark/>
          </w:tcPr>
          <w:p w14:paraId="0812B84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17B7669E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00925FC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MS</w:t>
            </w:r>
          </w:p>
        </w:tc>
        <w:tc>
          <w:tcPr>
            <w:tcW w:w="347" w:type="pct"/>
            <w:noWrap/>
            <w:hideMark/>
          </w:tcPr>
          <w:p w14:paraId="0A709DB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1D5E980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120991</w:t>
            </w:r>
          </w:p>
        </w:tc>
        <w:tc>
          <w:tcPr>
            <w:tcW w:w="585" w:type="pct"/>
            <w:noWrap/>
            <w:hideMark/>
          </w:tcPr>
          <w:p w14:paraId="50FBD64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153284</w:t>
            </w:r>
          </w:p>
        </w:tc>
        <w:tc>
          <w:tcPr>
            <w:tcW w:w="749" w:type="pct"/>
            <w:noWrap/>
            <w:hideMark/>
          </w:tcPr>
          <w:p w14:paraId="6858D9D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274275</w:t>
            </w:r>
          </w:p>
        </w:tc>
        <w:tc>
          <w:tcPr>
            <w:tcW w:w="463" w:type="pct"/>
            <w:noWrap/>
            <w:hideMark/>
          </w:tcPr>
          <w:p w14:paraId="33AA067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0.670</w:t>
            </w:r>
          </w:p>
        </w:tc>
        <w:tc>
          <w:tcPr>
            <w:tcW w:w="752" w:type="pct"/>
            <w:noWrap/>
            <w:hideMark/>
          </w:tcPr>
          <w:p w14:paraId="1CC7CD2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13.000</w:t>
            </w:r>
          </w:p>
        </w:tc>
        <w:tc>
          <w:tcPr>
            <w:tcW w:w="856" w:type="pct"/>
            <w:noWrap/>
            <w:hideMark/>
          </w:tcPr>
          <w:p w14:paraId="3815AED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67.00</w:t>
            </w:r>
          </w:p>
        </w:tc>
        <w:tc>
          <w:tcPr>
            <w:tcW w:w="379" w:type="pct"/>
            <w:noWrap/>
            <w:hideMark/>
          </w:tcPr>
          <w:p w14:paraId="32E1B3B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33321E4D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71E882A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7FE936E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30EC2E0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73439</w:t>
            </w:r>
          </w:p>
        </w:tc>
        <w:tc>
          <w:tcPr>
            <w:tcW w:w="585" w:type="pct"/>
            <w:noWrap/>
            <w:hideMark/>
          </w:tcPr>
          <w:p w14:paraId="6FAEDB5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80190</w:t>
            </w:r>
          </w:p>
        </w:tc>
        <w:tc>
          <w:tcPr>
            <w:tcW w:w="749" w:type="pct"/>
            <w:noWrap/>
            <w:hideMark/>
          </w:tcPr>
          <w:p w14:paraId="2220C0A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153629</w:t>
            </w:r>
          </w:p>
        </w:tc>
        <w:tc>
          <w:tcPr>
            <w:tcW w:w="463" w:type="pct"/>
            <w:noWrap/>
            <w:hideMark/>
          </w:tcPr>
          <w:p w14:paraId="5D8B242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0.780</w:t>
            </w:r>
          </w:p>
        </w:tc>
        <w:tc>
          <w:tcPr>
            <w:tcW w:w="752" w:type="pct"/>
            <w:noWrap/>
            <w:hideMark/>
          </w:tcPr>
          <w:p w14:paraId="3DF5C39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11.000</w:t>
            </w:r>
          </w:p>
        </w:tc>
        <w:tc>
          <w:tcPr>
            <w:tcW w:w="856" w:type="pct"/>
            <w:noWrap/>
            <w:hideMark/>
          </w:tcPr>
          <w:p w14:paraId="185CEA7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78.00</w:t>
            </w:r>
          </w:p>
        </w:tc>
        <w:tc>
          <w:tcPr>
            <w:tcW w:w="379" w:type="pct"/>
            <w:noWrap/>
            <w:hideMark/>
          </w:tcPr>
          <w:p w14:paraId="3F9ADD8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0E440D9E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24C12CA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21DB548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764729B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82144</w:t>
            </w:r>
          </w:p>
        </w:tc>
        <w:tc>
          <w:tcPr>
            <w:tcW w:w="585" w:type="pct"/>
            <w:noWrap/>
            <w:hideMark/>
          </w:tcPr>
          <w:p w14:paraId="23184DC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80414</w:t>
            </w:r>
          </w:p>
        </w:tc>
        <w:tc>
          <w:tcPr>
            <w:tcW w:w="749" w:type="pct"/>
            <w:noWrap/>
            <w:hideMark/>
          </w:tcPr>
          <w:p w14:paraId="766CFF0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162558</w:t>
            </w:r>
          </w:p>
        </w:tc>
        <w:tc>
          <w:tcPr>
            <w:tcW w:w="463" w:type="pct"/>
            <w:noWrap/>
            <w:hideMark/>
          </w:tcPr>
          <w:p w14:paraId="4E813FD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0.790</w:t>
            </w:r>
          </w:p>
        </w:tc>
        <w:tc>
          <w:tcPr>
            <w:tcW w:w="752" w:type="pct"/>
            <w:noWrap/>
            <w:hideMark/>
          </w:tcPr>
          <w:p w14:paraId="4F7AAB8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10.000</w:t>
            </w:r>
          </w:p>
        </w:tc>
        <w:tc>
          <w:tcPr>
            <w:tcW w:w="856" w:type="pct"/>
            <w:noWrap/>
            <w:hideMark/>
          </w:tcPr>
          <w:p w14:paraId="3012B85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79.00</w:t>
            </w:r>
          </w:p>
        </w:tc>
        <w:tc>
          <w:tcPr>
            <w:tcW w:w="379" w:type="pct"/>
            <w:noWrap/>
            <w:hideMark/>
          </w:tcPr>
          <w:p w14:paraId="59362C0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0.040</w:t>
            </w:r>
          </w:p>
        </w:tc>
      </w:tr>
      <w:tr w:rsidR="00FA7383" w:rsidRPr="00876811" w14:paraId="7949C793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63CB30A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lastRenderedPageBreak/>
              <w:t>NC</w:t>
            </w:r>
          </w:p>
        </w:tc>
        <w:tc>
          <w:tcPr>
            <w:tcW w:w="347" w:type="pct"/>
            <w:noWrap/>
            <w:hideMark/>
          </w:tcPr>
          <w:p w14:paraId="051650B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4423FC8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76206</w:t>
            </w:r>
          </w:p>
        </w:tc>
        <w:tc>
          <w:tcPr>
            <w:tcW w:w="585" w:type="pct"/>
            <w:noWrap/>
            <w:hideMark/>
          </w:tcPr>
          <w:p w14:paraId="339AFA9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73605</w:t>
            </w:r>
          </w:p>
        </w:tc>
        <w:tc>
          <w:tcPr>
            <w:tcW w:w="749" w:type="pct"/>
            <w:noWrap/>
            <w:hideMark/>
          </w:tcPr>
          <w:p w14:paraId="5B8D4EB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149811</w:t>
            </w:r>
          </w:p>
        </w:tc>
        <w:tc>
          <w:tcPr>
            <w:tcW w:w="463" w:type="pct"/>
            <w:noWrap/>
            <w:hideMark/>
          </w:tcPr>
          <w:p w14:paraId="5712DCF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0.800</w:t>
            </w:r>
          </w:p>
        </w:tc>
        <w:tc>
          <w:tcPr>
            <w:tcW w:w="752" w:type="pct"/>
            <w:noWrap/>
            <w:hideMark/>
          </w:tcPr>
          <w:p w14:paraId="09B2BE1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10.000</w:t>
            </w:r>
          </w:p>
        </w:tc>
        <w:tc>
          <w:tcPr>
            <w:tcW w:w="856" w:type="pct"/>
            <w:noWrap/>
            <w:hideMark/>
          </w:tcPr>
          <w:p w14:paraId="2932C56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80.00</w:t>
            </w:r>
          </w:p>
        </w:tc>
        <w:tc>
          <w:tcPr>
            <w:tcW w:w="379" w:type="pct"/>
            <w:noWrap/>
            <w:hideMark/>
          </w:tcPr>
          <w:p w14:paraId="1BCBECD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6E3453E3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1E7A399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51FFC14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5BA58FF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85137</w:t>
            </w:r>
          </w:p>
        </w:tc>
        <w:tc>
          <w:tcPr>
            <w:tcW w:w="585" w:type="pct"/>
            <w:noWrap/>
            <w:hideMark/>
          </w:tcPr>
          <w:p w14:paraId="7990B6C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76717</w:t>
            </w:r>
          </w:p>
        </w:tc>
        <w:tc>
          <w:tcPr>
            <w:tcW w:w="749" w:type="pct"/>
            <w:noWrap/>
            <w:hideMark/>
          </w:tcPr>
          <w:p w14:paraId="3FC16F3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161854</w:t>
            </w:r>
          </w:p>
        </w:tc>
        <w:tc>
          <w:tcPr>
            <w:tcW w:w="463" w:type="pct"/>
            <w:noWrap/>
            <w:hideMark/>
          </w:tcPr>
          <w:p w14:paraId="7AD3CF4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0.790</w:t>
            </w:r>
          </w:p>
        </w:tc>
        <w:tc>
          <w:tcPr>
            <w:tcW w:w="752" w:type="pct"/>
            <w:noWrap/>
            <w:hideMark/>
          </w:tcPr>
          <w:p w14:paraId="2AC3587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9.000</w:t>
            </w:r>
          </w:p>
        </w:tc>
        <w:tc>
          <w:tcPr>
            <w:tcW w:w="856" w:type="pct"/>
            <w:noWrap/>
            <w:hideMark/>
          </w:tcPr>
          <w:p w14:paraId="2324C0E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79.00</w:t>
            </w:r>
          </w:p>
        </w:tc>
        <w:tc>
          <w:tcPr>
            <w:tcW w:w="379" w:type="pct"/>
            <w:noWrap/>
            <w:hideMark/>
          </w:tcPr>
          <w:p w14:paraId="5408BC8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159C617C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6883200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097184D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6301F81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73925</w:t>
            </w:r>
          </w:p>
        </w:tc>
        <w:tc>
          <w:tcPr>
            <w:tcW w:w="585" w:type="pct"/>
            <w:noWrap/>
            <w:hideMark/>
          </w:tcPr>
          <w:p w14:paraId="5D971E8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69606</w:t>
            </w:r>
          </w:p>
        </w:tc>
        <w:tc>
          <w:tcPr>
            <w:tcW w:w="749" w:type="pct"/>
            <w:noWrap/>
            <w:hideMark/>
          </w:tcPr>
          <w:p w14:paraId="097A5C1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143531</w:t>
            </w:r>
          </w:p>
        </w:tc>
        <w:tc>
          <w:tcPr>
            <w:tcW w:w="463" w:type="pct"/>
            <w:noWrap/>
            <w:hideMark/>
          </w:tcPr>
          <w:p w14:paraId="362C73D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0.810</w:t>
            </w:r>
          </w:p>
        </w:tc>
        <w:tc>
          <w:tcPr>
            <w:tcW w:w="752" w:type="pct"/>
            <w:noWrap/>
            <w:hideMark/>
          </w:tcPr>
          <w:p w14:paraId="6263E40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2D2ED45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81.00</w:t>
            </w:r>
          </w:p>
        </w:tc>
        <w:tc>
          <w:tcPr>
            <w:tcW w:w="379" w:type="pct"/>
            <w:noWrap/>
            <w:hideMark/>
          </w:tcPr>
          <w:p w14:paraId="7895604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48E3060E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2B54A11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68B507C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03F788D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82724</w:t>
            </w:r>
          </w:p>
        </w:tc>
        <w:tc>
          <w:tcPr>
            <w:tcW w:w="585" w:type="pct"/>
            <w:noWrap/>
            <w:hideMark/>
          </w:tcPr>
          <w:p w14:paraId="4A49D1D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79217</w:t>
            </w:r>
          </w:p>
        </w:tc>
        <w:tc>
          <w:tcPr>
            <w:tcW w:w="749" w:type="pct"/>
            <w:noWrap/>
            <w:hideMark/>
          </w:tcPr>
          <w:p w14:paraId="0D03D2E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161941</w:t>
            </w:r>
          </w:p>
        </w:tc>
        <w:tc>
          <w:tcPr>
            <w:tcW w:w="463" w:type="pct"/>
            <w:noWrap/>
            <w:hideMark/>
          </w:tcPr>
          <w:p w14:paraId="66BE27A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0.760</w:t>
            </w:r>
          </w:p>
        </w:tc>
        <w:tc>
          <w:tcPr>
            <w:tcW w:w="752" w:type="pct"/>
            <w:noWrap/>
            <w:hideMark/>
          </w:tcPr>
          <w:p w14:paraId="28032B2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11.000</w:t>
            </w:r>
          </w:p>
        </w:tc>
        <w:tc>
          <w:tcPr>
            <w:tcW w:w="856" w:type="pct"/>
            <w:noWrap/>
            <w:hideMark/>
          </w:tcPr>
          <w:p w14:paraId="1C9C0F1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76.00</w:t>
            </w:r>
          </w:p>
        </w:tc>
        <w:tc>
          <w:tcPr>
            <w:tcW w:w="379" w:type="pct"/>
            <w:noWrap/>
            <w:hideMark/>
          </w:tcPr>
          <w:p w14:paraId="29FC234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0.060</w:t>
            </w:r>
          </w:p>
        </w:tc>
      </w:tr>
      <w:tr w:rsidR="00FA7383" w:rsidRPr="00876811" w14:paraId="48A86E82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86C330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79EF967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776C797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86335</w:t>
            </w:r>
          </w:p>
        </w:tc>
        <w:tc>
          <w:tcPr>
            <w:tcW w:w="585" w:type="pct"/>
            <w:noWrap/>
            <w:hideMark/>
          </w:tcPr>
          <w:p w14:paraId="177DD96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83638</w:t>
            </w:r>
          </w:p>
        </w:tc>
        <w:tc>
          <w:tcPr>
            <w:tcW w:w="749" w:type="pct"/>
            <w:noWrap/>
            <w:hideMark/>
          </w:tcPr>
          <w:p w14:paraId="5209026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169973</w:t>
            </w:r>
          </w:p>
        </w:tc>
        <w:tc>
          <w:tcPr>
            <w:tcW w:w="463" w:type="pct"/>
            <w:noWrap/>
            <w:hideMark/>
          </w:tcPr>
          <w:p w14:paraId="3EAF058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0.770</w:t>
            </w:r>
          </w:p>
        </w:tc>
        <w:tc>
          <w:tcPr>
            <w:tcW w:w="752" w:type="pct"/>
            <w:noWrap/>
            <w:hideMark/>
          </w:tcPr>
          <w:p w14:paraId="5B742ED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10.000</w:t>
            </w:r>
          </w:p>
        </w:tc>
        <w:tc>
          <w:tcPr>
            <w:tcW w:w="856" w:type="pct"/>
            <w:noWrap/>
            <w:hideMark/>
          </w:tcPr>
          <w:p w14:paraId="1336A2D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77.00</w:t>
            </w:r>
          </w:p>
        </w:tc>
        <w:tc>
          <w:tcPr>
            <w:tcW w:w="379" w:type="pct"/>
            <w:noWrap/>
            <w:hideMark/>
          </w:tcPr>
          <w:p w14:paraId="3210C6D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61ABF9CE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00A4539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3B284E1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144931C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89246</w:t>
            </w:r>
          </w:p>
        </w:tc>
        <w:tc>
          <w:tcPr>
            <w:tcW w:w="585" w:type="pct"/>
            <w:noWrap/>
            <w:hideMark/>
          </w:tcPr>
          <w:p w14:paraId="5706BD8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79181</w:t>
            </w:r>
          </w:p>
        </w:tc>
        <w:tc>
          <w:tcPr>
            <w:tcW w:w="749" w:type="pct"/>
            <w:noWrap/>
            <w:hideMark/>
          </w:tcPr>
          <w:p w14:paraId="38A122D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168427</w:t>
            </w:r>
          </w:p>
        </w:tc>
        <w:tc>
          <w:tcPr>
            <w:tcW w:w="463" w:type="pct"/>
            <w:noWrap/>
            <w:hideMark/>
          </w:tcPr>
          <w:p w14:paraId="18C3045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0.760</w:t>
            </w:r>
          </w:p>
        </w:tc>
        <w:tc>
          <w:tcPr>
            <w:tcW w:w="752" w:type="pct"/>
            <w:noWrap/>
            <w:hideMark/>
          </w:tcPr>
          <w:p w14:paraId="0C8AAD8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10.000</w:t>
            </w:r>
          </w:p>
        </w:tc>
        <w:tc>
          <w:tcPr>
            <w:tcW w:w="856" w:type="pct"/>
            <w:noWrap/>
            <w:hideMark/>
          </w:tcPr>
          <w:p w14:paraId="3F304D7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76.00</w:t>
            </w:r>
          </w:p>
        </w:tc>
        <w:tc>
          <w:tcPr>
            <w:tcW w:w="379" w:type="pct"/>
            <w:noWrap/>
            <w:hideMark/>
          </w:tcPr>
          <w:p w14:paraId="3B19A3C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2AC426EF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1D9B33B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661CED0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7EBEA3D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86232</w:t>
            </w:r>
          </w:p>
        </w:tc>
        <w:tc>
          <w:tcPr>
            <w:tcW w:w="585" w:type="pct"/>
            <w:noWrap/>
            <w:hideMark/>
          </w:tcPr>
          <w:p w14:paraId="72A0A86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77599</w:t>
            </w:r>
          </w:p>
        </w:tc>
        <w:tc>
          <w:tcPr>
            <w:tcW w:w="749" w:type="pct"/>
            <w:noWrap/>
            <w:hideMark/>
          </w:tcPr>
          <w:p w14:paraId="186958E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163831</w:t>
            </w:r>
          </w:p>
        </w:tc>
        <w:tc>
          <w:tcPr>
            <w:tcW w:w="463" w:type="pct"/>
            <w:noWrap/>
            <w:hideMark/>
          </w:tcPr>
          <w:p w14:paraId="1C84558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0.790</w:t>
            </w:r>
          </w:p>
        </w:tc>
        <w:tc>
          <w:tcPr>
            <w:tcW w:w="752" w:type="pct"/>
            <w:noWrap/>
            <w:hideMark/>
          </w:tcPr>
          <w:p w14:paraId="1BD2246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8.000</w:t>
            </w:r>
          </w:p>
        </w:tc>
        <w:tc>
          <w:tcPr>
            <w:tcW w:w="856" w:type="pct"/>
            <w:noWrap/>
            <w:hideMark/>
          </w:tcPr>
          <w:p w14:paraId="67CBC07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79.00</w:t>
            </w:r>
          </w:p>
        </w:tc>
        <w:tc>
          <w:tcPr>
            <w:tcW w:w="379" w:type="pct"/>
            <w:noWrap/>
            <w:hideMark/>
          </w:tcPr>
          <w:p w14:paraId="0EA3536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08B62131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2166A5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NC</w:t>
            </w:r>
          </w:p>
        </w:tc>
        <w:tc>
          <w:tcPr>
            <w:tcW w:w="347" w:type="pct"/>
            <w:noWrap/>
            <w:hideMark/>
          </w:tcPr>
          <w:p w14:paraId="70FADC2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62DBCB3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101394</w:t>
            </w:r>
          </w:p>
        </w:tc>
        <w:tc>
          <w:tcPr>
            <w:tcW w:w="585" w:type="pct"/>
            <w:noWrap/>
            <w:hideMark/>
          </w:tcPr>
          <w:p w14:paraId="2510905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88409</w:t>
            </w:r>
          </w:p>
        </w:tc>
        <w:tc>
          <w:tcPr>
            <w:tcW w:w="749" w:type="pct"/>
            <w:noWrap/>
            <w:hideMark/>
          </w:tcPr>
          <w:p w14:paraId="077E47C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189803</w:t>
            </w:r>
          </w:p>
        </w:tc>
        <w:tc>
          <w:tcPr>
            <w:tcW w:w="463" w:type="pct"/>
            <w:noWrap/>
            <w:hideMark/>
          </w:tcPr>
          <w:p w14:paraId="12936B0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0.788</w:t>
            </w:r>
          </w:p>
        </w:tc>
        <w:tc>
          <w:tcPr>
            <w:tcW w:w="752" w:type="pct"/>
            <w:noWrap/>
            <w:hideMark/>
          </w:tcPr>
          <w:p w14:paraId="3C7E33C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7.900</w:t>
            </w:r>
          </w:p>
        </w:tc>
        <w:tc>
          <w:tcPr>
            <w:tcW w:w="856" w:type="pct"/>
            <w:noWrap/>
            <w:hideMark/>
          </w:tcPr>
          <w:p w14:paraId="509433C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78.80</w:t>
            </w:r>
          </w:p>
        </w:tc>
        <w:tc>
          <w:tcPr>
            <w:tcW w:w="379" w:type="pct"/>
            <w:noWrap/>
            <w:hideMark/>
          </w:tcPr>
          <w:p w14:paraId="609329C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6FCEA89B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E24183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59C2A1E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1ACA925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99946</w:t>
            </w:r>
          </w:p>
        </w:tc>
        <w:tc>
          <w:tcPr>
            <w:tcW w:w="585" w:type="pct"/>
            <w:noWrap/>
            <w:hideMark/>
          </w:tcPr>
          <w:p w14:paraId="685C982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103006</w:t>
            </w:r>
          </w:p>
        </w:tc>
        <w:tc>
          <w:tcPr>
            <w:tcW w:w="749" w:type="pct"/>
            <w:noWrap/>
            <w:hideMark/>
          </w:tcPr>
          <w:p w14:paraId="4346D34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202952</w:t>
            </w:r>
          </w:p>
        </w:tc>
        <w:tc>
          <w:tcPr>
            <w:tcW w:w="463" w:type="pct"/>
            <w:noWrap/>
            <w:hideMark/>
          </w:tcPr>
          <w:p w14:paraId="0F236DC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0.890</w:t>
            </w:r>
          </w:p>
        </w:tc>
        <w:tc>
          <w:tcPr>
            <w:tcW w:w="752" w:type="pct"/>
            <w:noWrap/>
            <w:hideMark/>
          </w:tcPr>
          <w:p w14:paraId="5D38681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57FDA4D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89.00</w:t>
            </w:r>
          </w:p>
        </w:tc>
        <w:tc>
          <w:tcPr>
            <w:tcW w:w="379" w:type="pct"/>
            <w:noWrap/>
            <w:hideMark/>
          </w:tcPr>
          <w:p w14:paraId="38AA140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0F5A4FFE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6627234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0680C35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14D2C01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101435</w:t>
            </w:r>
          </w:p>
        </w:tc>
        <w:tc>
          <w:tcPr>
            <w:tcW w:w="585" w:type="pct"/>
            <w:noWrap/>
            <w:hideMark/>
          </w:tcPr>
          <w:p w14:paraId="741F0F6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93593</w:t>
            </w:r>
          </w:p>
        </w:tc>
        <w:tc>
          <w:tcPr>
            <w:tcW w:w="749" w:type="pct"/>
            <w:noWrap/>
            <w:hideMark/>
          </w:tcPr>
          <w:p w14:paraId="669E202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195028</w:t>
            </w:r>
          </w:p>
        </w:tc>
        <w:tc>
          <w:tcPr>
            <w:tcW w:w="463" w:type="pct"/>
            <w:noWrap/>
            <w:hideMark/>
          </w:tcPr>
          <w:p w14:paraId="5B456F0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752" w:type="pct"/>
            <w:noWrap/>
            <w:hideMark/>
          </w:tcPr>
          <w:p w14:paraId="11C17C7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46CFE28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90.00</w:t>
            </w:r>
          </w:p>
        </w:tc>
        <w:tc>
          <w:tcPr>
            <w:tcW w:w="379" w:type="pct"/>
            <w:noWrap/>
            <w:hideMark/>
          </w:tcPr>
          <w:p w14:paraId="303228F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0.010</w:t>
            </w:r>
          </w:p>
        </w:tc>
      </w:tr>
      <w:tr w:rsidR="00FA7383" w:rsidRPr="00876811" w14:paraId="0A0C681B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16BB88F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3381F5F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1BC70D0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99678</w:t>
            </w:r>
          </w:p>
        </w:tc>
        <w:tc>
          <w:tcPr>
            <w:tcW w:w="585" w:type="pct"/>
            <w:noWrap/>
            <w:hideMark/>
          </w:tcPr>
          <w:p w14:paraId="3E4CAE9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72637</w:t>
            </w:r>
          </w:p>
        </w:tc>
        <w:tc>
          <w:tcPr>
            <w:tcW w:w="749" w:type="pct"/>
            <w:noWrap/>
            <w:hideMark/>
          </w:tcPr>
          <w:p w14:paraId="1ED3F01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172315</w:t>
            </w:r>
          </w:p>
        </w:tc>
        <w:tc>
          <w:tcPr>
            <w:tcW w:w="463" w:type="pct"/>
            <w:noWrap/>
            <w:hideMark/>
          </w:tcPr>
          <w:p w14:paraId="43AF670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0.885</w:t>
            </w:r>
          </w:p>
        </w:tc>
        <w:tc>
          <w:tcPr>
            <w:tcW w:w="752" w:type="pct"/>
            <w:noWrap/>
            <w:hideMark/>
          </w:tcPr>
          <w:p w14:paraId="3B10068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2.600</w:t>
            </w:r>
          </w:p>
        </w:tc>
        <w:tc>
          <w:tcPr>
            <w:tcW w:w="856" w:type="pct"/>
            <w:noWrap/>
            <w:hideMark/>
          </w:tcPr>
          <w:p w14:paraId="70D74F7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88.90</w:t>
            </w:r>
          </w:p>
        </w:tc>
        <w:tc>
          <w:tcPr>
            <w:tcW w:w="379" w:type="pct"/>
            <w:noWrap/>
            <w:hideMark/>
          </w:tcPr>
          <w:p w14:paraId="0F10940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017FD6CA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19027BD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0F5500F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4B1360E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94561</w:t>
            </w:r>
          </w:p>
        </w:tc>
        <w:tc>
          <w:tcPr>
            <w:tcW w:w="585" w:type="pct"/>
            <w:noWrap/>
            <w:hideMark/>
          </w:tcPr>
          <w:p w14:paraId="4179F90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90725</w:t>
            </w:r>
          </w:p>
        </w:tc>
        <w:tc>
          <w:tcPr>
            <w:tcW w:w="749" w:type="pct"/>
            <w:noWrap/>
            <w:hideMark/>
          </w:tcPr>
          <w:p w14:paraId="7F5268D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185286</w:t>
            </w:r>
          </w:p>
        </w:tc>
        <w:tc>
          <w:tcPr>
            <w:tcW w:w="463" w:type="pct"/>
            <w:noWrap/>
            <w:hideMark/>
          </w:tcPr>
          <w:p w14:paraId="178CD2E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0.881</w:t>
            </w:r>
          </w:p>
        </w:tc>
        <w:tc>
          <w:tcPr>
            <w:tcW w:w="752" w:type="pct"/>
            <w:noWrap/>
            <w:hideMark/>
          </w:tcPr>
          <w:p w14:paraId="1083B6D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3.000</w:t>
            </w:r>
          </w:p>
        </w:tc>
        <w:tc>
          <w:tcPr>
            <w:tcW w:w="856" w:type="pct"/>
            <w:noWrap/>
            <w:hideMark/>
          </w:tcPr>
          <w:p w14:paraId="2809540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89.00</w:t>
            </w:r>
          </w:p>
        </w:tc>
        <w:tc>
          <w:tcPr>
            <w:tcW w:w="379" w:type="pct"/>
            <w:noWrap/>
            <w:hideMark/>
          </w:tcPr>
          <w:p w14:paraId="08E9842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658CDB25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205FB83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132AA54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6613092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109208</w:t>
            </w:r>
          </w:p>
        </w:tc>
        <w:tc>
          <w:tcPr>
            <w:tcW w:w="585" w:type="pct"/>
            <w:noWrap/>
            <w:hideMark/>
          </w:tcPr>
          <w:p w14:paraId="03528DB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85778</w:t>
            </w:r>
          </w:p>
        </w:tc>
        <w:tc>
          <w:tcPr>
            <w:tcW w:w="749" w:type="pct"/>
            <w:noWrap/>
            <w:hideMark/>
          </w:tcPr>
          <w:p w14:paraId="1112BF2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194986</w:t>
            </w:r>
          </w:p>
        </w:tc>
        <w:tc>
          <w:tcPr>
            <w:tcW w:w="463" w:type="pct"/>
            <w:noWrap/>
            <w:hideMark/>
          </w:tcPr>
          <w:p w14:paraId="173B2A3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0.890</w:t>
            </w:r>
          </w:p>
        </w:tc>
        <w:tc>
          <w:tcPr>
            <w:tcW w:w="752" w:type="pct"/>
            <w:noWrap/>
            <w:hideMark/>
          </w:tcPr>
          <w:p w14:paraId="53CE2BB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276FA86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89.00</w:t>
            </w:r>
          </w:p>
        </w:tc>
        <w:tc>
          <w:tcPr>
            <w:tcW w:w="379" w:type="pct"/>
            <w:noWrap/>
            <w:hideMark/>
          </w:tcPr>
          <w:p w14:paraId="019C559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5DB7E4A1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67C0115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4E66991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510CCB3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95974</w:t>
            </w:r>
          </w:p>
        </w:tc>
        <w:tc>
          <w:tcPr>
            <w:tcW w:w="585" w:type="pct"/>
            <w:noWrap/>
            <w:hideMark/>
          </w:tcPr>
          <w:p w14:paraId="72DC18F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97099</w:t>
            </w:r>
          </w:p>
        </w:tc>
        <w:tc>
          <w:tcPr>
            <w:tcW w:w="749" w:type="pct"/>
            <w:noWrap/>
            <w:hideMark/>
          </w:tcPr>
          <w:p w14:paraId="00B60FA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193073</w:t>
            </w:r>
          </w:p>
        </w:tc>
        <w:tc>
          <w:tcPr>
            <w:tcW w:w="463" w:type="pct"/>
            <w:noWrap/>
            <w:hideMark/>
          </w:tcPr>
          <w:p w14:paraId="63841AD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752" w:type="pct"/>
            <w:noWrap/>
            <w:hideMark/>
          </w:tcPr>
          <w:p w14:paraId="5E059BE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183A689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90.00</w:t>
            </w:r>
          </w:p>
        </w:tc>
        <w:tc>
          <w:tcPr>
            <w:tcW w:w="379" w:type="pct"/>
            <w:noWrap/>
            <w:hideMark/>
          </w:tcPr>
          <w:p w14:paraId="13CA94B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48EB9461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72CADE8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6BC7224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5179E95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97690</w:t>
            </w:r>
          </w:p>
        </w:tc>
        <w:tc>
          <w:tcPr>
            <w:tcW w:w="585" w:type="pct"/>
            <w:noWrap/>
            <w:hideMark/>
          </w:tcPr>
          <w:p w14:paraId="4CFA4ED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100203</w:t>
            </w:r>
          </w:p>
        </w:tc>
        <w:tc>
          <w:tcPr>
            <w:tcW w:w="749" w:type="pct"/>
            <w:noWrap/>
            <w:hideMark/>
          </w:tcPr>
          <w:p w14:paraId="39AFF8A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197893</w:t>
            </w:r>
          </w:p>
        </w:tc>
        <w:tc>
          <w:tcPr>
            <w:tcW w:w="463" w:type="pct"/>
            <w:noWrap/>
            <w:hideMark/>
          </w:tcPr>
          <w:p w14:paraId="2EE226D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0.890</w:t>
            </w:r>
          </w:p>
        </w:tc>
        <w:tc>
          <w:tcPr>
            <w:tcW w:w="752" w:type="pct"/>
            <w:noWrap/>
            <w:hideMark/>
          </w:tcPr>
          <w:p w14:paraId="34F98EC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64E64AD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89.00</w:t>
            </w:r>
          </w:p>
        </w:tc>
        <w:tc>
          <w:tcPr>
            <w:tcW w:w="379" w:type="pct"/>
            <w:noWrap/>
            <w:hideMark/>
          </w:tcPr>
          <w:p w14:paraId="71D30EC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7E10AB7E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10A8393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20A79CA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5931191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95351</w:t>
            </w:r>
          </w:p>
        </w:tc>
        <w:tc>
          <w:tcPr>
            <w:tcW w:w="585" w:type="pct"/>
            <w:noWrap/>
            <w:hideMark/>
          </w:tcPr>
          <w:p w14:paraId="4B9D700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87529</w:t>
            </w:r>
          </w:p>
        </w:tc>
        <w:tc>
          <w:tcPr>
            <w:tcW w:w="749" w:type="pct"/>
            <w:noWrap/>
            <w:hideMark/>
          </w:tcPr>
          <w:p w14:paraId="71E0D95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182880</w:t>
            </w:r>
          </w:p>
        </w:tc>
        <w:tc>
          <w:tcPr>
            <w:tcW w:w="463" w:type="pct"/>
            <w:noWrap/>
            <w:hideMark/>
          </w:tcPr>
          <w:p w14:paraId="59FE11E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0.900</w:t>
            </w:r>
          </w:p>
        </w:tc>
        <w:tc>
          <w:tcPr>
            <w:tcW w:w="752" w:type="pct"/>
            <w:noWrap/>
            <w:hideMark/>
          </w:tcPr>
          <w:p w14:paraId="0300BE9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4E9C057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90.00</w:t>
            </w:r>
          </w:p>
        </w:tc>
        <w:tc>
          <w:tcPr>
            <w:tcW w:w="379" w:type="pct"/>
            <w:noWrap/>
            <w:hideMark/>
          </w:tcPr>
          <w:p w14:paraId="5289731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76137E58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608FE9D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0C0A109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792BD2B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90047</w:t>
            </w:r>
          </w:p>
        </w:tc>
        <w:tc>
          <w:tcPr>
            <w:tcW w:w="585" w:type="pct"/>
            <w:noWrap/>
            <w:hideMark/>
          </w:tcPr>
          <w:p w14:paraId="213E959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89367</w:t>
            </w:r>
          </w:p>
        </w:tc>
        <w:tc>
          <w:tcPr>
            <w:tcW w:w="749" w:type="pct"/>
            <w:noWrap/>
            <w:hideMark/>
          </w:tcPr>
          <w:p w14:paraId="78FE5C4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179414</w:t>
            </w:r>
          </w:p>
        </w:tc>
        <w:tc>
          <w:tcPr>
            <w:tcW w:w="463" w:type="pct"/>
            <w:noWrap/>
            <w:hideMark/>
          </w:tcPr>
          <w:p w14:paraId="512640F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0.892</w:t>
            </w:r>
          </w:p>
        </w:tc>
        <w:tc>
          <w:tcPr>
            <w:tcW w:w="752" w:type="pct"/>
            <w:noWrap/>
            <w:hideMark/>
          </w:tcPr>
          <w:p w14:paraId="439740A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2.000</w:t>
            </w:r>
          </w:p>
        </w:tc>
        <w:tc>
          <w:tcPr>
            <w:tcW w:w="856" w:type="pct"/>
            <w:noWrap/>
            <w:hideMark/>
          </w:tcPr>
          <w:p w14:paraId="1C977F3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91.00</w:t>
            </w:r>
          </w:p>
        </w:tc>
        <w:tc>
          <w:tcPr>
            <w:tcW w:w="379" w:type="pct"/>
            <w:noWrap/>
            <w:hideMark/>
          </w:tcPr>
          <w:p w14:paraId="7AF7235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0.010</w:t>
            </w:r>
          </w:p>
        </w:tc>
      </w:tr>
      <w:tr w:rsidR="00FA7383" w:rsidRPr="00876811" w14:paraId="3D932E9A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64E2E99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347" w:type="pct"/>
            <w:noWrap/>
            <w:hideMark/>
          </w:tcPr>
          <w:p w14:paraId="7027DD7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4467B3A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104353</w:t>
            </w:r>
          </w:p>
        </w:tc>
        <w:tc>
          <w:tcPr>
            <w:tcW w:w="585" w:type="pct"/>
            <w:noWrap/>
            <w:hideMark/>
          </w:tcPr>
          <w:p w14:paraId="5964326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93818</w:t>
            </w:r>
          </w:p>
        </w:tc>
        <w:tc>
          <w:tcPr>
            <w:tcW w:w="749" w:type="pct"/>
            <w:noWrap/>
            <w:hideMark/>
          </w:tcPr>
          <w:p w14:paraId="73EFB69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198171</w:t>
            </w:r>
          </w:p>
        </w:tc>
        <w:tc>
          <w:tcPr>
            <w:tcW w:w="463" w:type="pct"/>
            <w:noWrap/>
            <w:hideMark/>
          </w:tcPr>
          <w:p w14:paraId="4E3BEE9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0.905</w:t>
            </w:r>
          </w:p>
        </w:tc>
        <w:tc>
          <w:tcPr>
            <w:tcW w:w="752" w:type="pct"/>
            <w:noWrap/>
            <w:hideMark/>
          </w:tcPr>
          <w:p w14:paraId="6C3D9BF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1.900</w:t>
            </w:r>
          </w:p>
        </w:tc>
        <w:tc>
          <w:tcPr>
            <w:tcW w:w="856" w:type="pct"/>
            <w:noWrap/>
            <w:hideMark/>
          </w:tcPr>
          <w:p w14:paraId="1295C6B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90.50</w:t>
            </w:r>
          </w:p>
        </w:tc>
        <w:tc>
          <w:tcPr>
            <w:tcW w:w="379" w:type="pct"/>
            <w:noWrap/>
            <w:hideMark/>
          </w:tcPr>
          <w:p w14:paraId="16F484B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0.001</w:t>
            </w:r>
          </w:p>
        </w:tc>
      </w:tr>
      <w:tr w:rsidR="00FA7383" w:rsidRPr="00876811" w14:paraId="70D1C986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526F9B8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1EAEF5E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521" w:type="pct"/>
            <w:noWrap/>
            <w:hideMark/>
          </w:tcPr>
          <w:p w14:paraId="391D0AB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95470</w:t>
            </w:r>
          </w:p>
        </w:tc>
        <w:tc>
          <w:tcPr>
            <w:tcW w:w="585" w:type="pct"/>
            <w:noWrap/>
            <w:hideMark/>
          </w:tcPr>
          <w:p w14:paraId="2A31003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69405</w:t>
            </w:r>
          </w:p>
        </w:tc>
        <w:tc>
          <w:tcPr>
            <w:tcW w:w="749" w:type="pct"/>
            <w:noWrap/>
            <w:hideMark/>
          </w:tcPr>
          <w:p w14:paraId="34E25A3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164875</w:t>
            </w:r>
          </w:p>
        </w:tc>
        <w:tc>
          <w:tcPr>
            <w:tcW w:w="463" w:type="pct"/>
            <w:noWrap/>
            <w:hideMark/>
          </w:tcPr>
          <w:p w14:paraId="6AAB726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0.596</w:t>
            </w:r>
          </w:p>
        </w:tc>
        <w:tc>
          <w:tcPr>
            <w:tcW w:w="752" w:type="pct"/>
            <w:noWrap/>
            <w:hideMark/>
          </w:tcPr>
          <w:p w14:paraId="4E4FC5E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27.000</w:t>
            </w:r>
          </w:p>
        </w:tc>
        <w:tc>
          <w:tcPr>
            <w:tcW w:w="856" w:type="pct"/>
            <w:noWrap/>
            <w:hideMark/>
          </w:tcPr>
          <w:p w14:paraId="6567565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59.00</w:t>
            </w:r>
          </w:p>
        </w:tc>
        <w:tc>
          <w:tcPr>
            <w:tcW w:w="379" w:type="pct"/>
            <w:noWrap/>
            <w:hideMark/>
          </w:tcPr>
          <w:p w14:paraId="4868A01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52455115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3B2D049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4916699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2015</w:t>
            </w:r>
          </w:p>
        </w:tc>
        <w:tc>
          <w:tcPr>
            <w:tcW w:w="521" w:type="pct"/>
            <w:noWrap/>
            <w:hideMark/>
          </w:tcPr>
          <w:p w14:paraId="7BDD203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78821</w:t>
            </w:r>
          </w:p>
        </w:tc>
        <w:tc>
          <w:tcPr>
            <w:tcW w:w="585" w:type="pct"/>
            <w:noWrap/>
            <w:hideMark/>
          </w:tcPr>
          <w:p w14:paraId="6D2ABD5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88518</w:t>
            </w:r>
          </w:p>
        </w:tc>
        <w:tc>
          <w:tcPr>
            <w:tcW w:w="749" w:type="pct"/>
            <w:noWrap/>
            <w:hideMark/>
          </w:tcPr>
          <w:p w14:paraId="1BADC1B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167339</w:t>
            </w:r>
          </w:p>
        </w:tc>
        <w:tc>
          <w:tcPr>
            <w:tcW w:w="463" w:type="pct"/>
            <w:noWrap/>
            <w:hideMark/>
          </w:tcPr>
          <w:p w14:paraId="73EC611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0.660</w:t>
            </w:r>
          </w:p>
        </w:tc>
        <w:tc>
          <w:tcPr>
            <w:tcW w:w="752" w:type="pct"/>
            <w:noWrap/>
            <w:hideMark/>
          </w:tcPr>
          <w:p w14:paraId="4E56901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22.000</w:t>
            </w:r>
          </w:p>
        </w:tc>
        <w:tc>
          <w:tcPr>
            <w:tcW w:w="856" w:type="pct"/>
            <w:noWrap/>
            <w:hideMark/>
          </w:tcPr>
          <w:p w14:paraId="69E3AF0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66.00</w:t>
            </w:r>
          </w:p>
        </w:tc>
        <w:tc>
          <w:tcPr>
            <w:tcW w:w="379" w:type="pct"/>
            <w:noWrap/>
            <w:hideMark/>
          </w:tcPr>
          <w:p w14:paraId="5EBEA17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719D3540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4844805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06FBC6F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521" w:type="pct"/>
            <w:noWrap/>
            <w:hideMark/>
          </w:tcPr>
          <w:p w14:paraId="040DEC1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85977</w:t>
            </w:r>
          </w:p>
        </w:tc>
        <w:tc>
          <w:tcPr>
            <w:tcW w:w="585" w:type="pct"/>
            <w:noWrap/>
            <w:hideMark/>
          </w:tcPr>
          <w:p w14:paraId="25281FA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71650</w:t>
            </w:r>
          </w:p>
        </w:tc>
        <w:tc>
          <w:tcPr>
            <w:tcW w:w="749" w:type="pct"/>
            <w:noWrap/>
            <w:hideMark/>
          </w:tcPr>
          <w:p w14:paraId="0F54157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157627</w:t>
            </w:r>
          </w:p>
        </w:tc>
        <w:tc>
          <w:tcPr>
            <w:tcW w:w="463" w:type="pct"/>
            <w:noWrap/>
            <w:hideMark/>
          </w:tcPr>
          <w:p w14:paraId="27C7C24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0.660</w:t>
            </w:r>
          </w:p>
        </w:tc>
        <w:tc>
          <w:tcPr>
            <w:tcW w:w="752" w:type="pct"/>
            <w:noWrap/>
            <w:hideMark/>
          </w:tcPr>
          <w:p w14:paraId="357608E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23.000</w:t>
            </w:r>
          </w:p>
        </w:tc>
        <w:tc>
          <w:tcPr>
            <w:tcW w:w="856" w:type="pct"/>
            <w:noWrap/>
            <w:hideMark/>
          </w:tcPr>
          <w:p w14:paraId="0C401BE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66.00</w:t>
            </w:r>
          </w:p>
        </w:tc>
        <w:tc>
          <w:tcPr>
            <w:tcW w:w="379" w:type="pct"/>
            <w:noWrap/>
            <w:hideMark/>
          </w:tcPr>
          <w:p w14:paraId="127A1C5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7176304E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3710D2A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1B6F55E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521" w:type="pct"/>
            <w:noWrap/>
            <w:hideMark/>
          </w:tcPr>
          <w:p w14:paraId="19400A1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77408</w:t>
            </w:r>
          </w:p>
        </w:tc>
        <w:tc>
          <w:tcPr>
            <w:tcW w:w="585" w:type="pct"/>
            <w:noWrap/>
            <w:hideMark/>
          </w:tcPr>
          <w:p w14:paraId="48D0CA0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66597</w:t>
            </w:r>
          </w:p>
        </w:tc>
        <w:tc>
          <w:tcPr>
            <w:tcW w:w="749" w:type="pct"/>
            <w:noWrap/>
            <w:hideMark/>
          </w:tcPr>
          <w:p w14:paraId="0CE38A6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144005</w:t>
            </w:r>
          </w:p>
        </w:tc>
        <w:tc>
          <w:tcPr>
            <w:tcW w:w="463" w:type="pct"/>
            <w:noWrap/>
            <w:hideMark/>
          </w:tcPr>
          <w:p w14:paraId="1041175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0.690</w:t>
            </w:r>
          </w:p>
        </w:tc>
        <w:tc>
          <w:tcPr>
            <w:tcW w:w="752" w:type="pct"/>
            <w:noWrap/>
            <w:hideMark/>
          </w:tcPr>
          <w:p w14:paraId="2C29257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20.000</w:t>
            </w:r>
          </w:p>
        </w:tc>
        <w:tc>
          <w:tcPr>
            <w:tcW w:w="856" w:type="pct"/>
            <w:noWrap/>
            <w:hideMark/>
          </w:tcPr>
          <w:p w14:paraId="4190382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69.00</w:t>
            </w:r>
          </w:p>
        </w:tc>
        <w:tc>
          <w:tcPr>
            <w:tcW w:w="379" w:type="pct"/>
            <w:noWrap/>
            <w:hideMark/>
          </w:tcPr>
          <w:p w14:paraId="54C700CA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69064536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5E2801E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3FDD74D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521" w:type="pct"/>
            <w:noWrap/>
            <w:hideMark/>
          </w:tcPr>
          <w:p w14:paraId="2DD88DB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74592</w:t>
            </w:r>
          </w:p>
        </w:tc>
        <w:tc>
          <w:tcPr>
            <w:tcW w:w="585" w:type="pct"/>
            <w:noWrap/>
            <w:hideMark/>
          </w:tcPr>
          <w:p w14:paraId="67C05F2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72473</w:t>
            </w:r>
          </w:p>
        </w:tc>
        <w:tc>
          <w:tcPr>
            <w:tcW w:w="749" w:type="pct"/>
            <w:noWrap/>
            <w:hideMark/>
          </w:tcPr>
          <w:p w14:paraId="5A0EEFD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147065</w:t>
            </w:r>
          </w:p>
        </w:tc>
        <w:tc>
          <w:tcPr>
            <w:tcW w:w="463" w:type="pct"/>
            <w:noWrap/>
            <w:hideMark/>
          </w:tcPr>
          <w:p w14:paraId="0A1436C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0.707</w:t>
            </w:r>
          </w:p>
        </w:tc>
        <w:tc>
          <w:tcPr>
            <w:tcW w:w="752" w:type="pct"/>
            <w:noWrap/>
            <w:hideMark/>
          </w:tcPr>
          <w:p w14:paraId="4485DC5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19.000</w:t>
            </w:r>
          </w:p>
        </w:tc>
        <w:tc>
          <w:tcPr>
            <w:tcW w:w="856" w:type="pct"/>
            <w:noWrap/>
            <w:hideMark/>
          </w:tcPr>
          <w:p w14:paraId="5E63A97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70.00</w:t>
            </w:r>
          </w:p>
        </w:tc>
        <w:tc>
          <w:tcPr>
            <w:tcW w:w="379" w:type="pct"/>
            <w:noWrap/>
            <w:hideMark/>
          </w:tcPr>
          <w:p w14:paraId="3069E1C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1E38FFBA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309A06E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2006AC8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521" w:type="pct"/>
            <w:noWrap/>
            <w:hideMark/>
          </w:tcPr>
          <w:p w14:paraId="3B16434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71866</w:t>
            </w:r>
          </w:p>
        </w:tc>
        <w:tc>
          <w:tcPr>
            <w:tcW w:w="585" w:type="pct"/>
            <w:noWrap/>
            <w:hideMark/>
          </w:tcPr>
          <w:p w14:paraId="60202BD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63289</w:t>
            </w:r>
          </w:p>
        </w:tc>
        <w:tc>
          <w:tcPr>
            <w:tcW w:w="749" w:type="pct"/>
            <w:noWrap/>
            <w:hideMark/>
          </w:tcPr>
          <w:p w14:paraId="4D3F05F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135155</w:t>
            </w:r>
          </w:p>
        </w:tc>
        <w:tc>
          <w:tcPr>
            <w:tcW w:w="463" w:type="pct"/>
            <w:noWrap/>
            <w:hideMark/>
          </w:tcPr>
          <w:p w14:paraId="05D592C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0.640</w:t>
            </w:r>
          </w:p>
        </w:tc>
        <w:tc>
          <w:tcPr>
            <w:tcW w:w="752" w:type="pct"/>
            <w:noWrap/>
            <w:hideMark/>
          </w:tcPr>
          <w:p w14:paraId="6D6D9EC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23.000</w:t>
            </w:r>
          </w:p>
        </w:tc>
        <w:tc>
          <w:tcPr>
            <w:tcW w:w="856" w:type="pct"/>
            <w:noWrap/>
            <w:hideMark/>
          </w:tcPr>
          <w:p w14:paraId="2171567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64.00</w:t>
            </w:r>
          </w:p>
        </w:tc>
        <w:tc>
          <w:tcPr>
            <w:tcW w:w="379" w:type="pct"/>
            <w:noWrap/>
            <w:hideMark/>
          </w:tcPr>
          <w:p w14:paraId="140EFE2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4A497908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0BB7491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117B5B30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21" w:type="pct"/>
            <w:noWrap/>
            <w:hideMark/>
          </w:tcPr>
          <w:p w14:paraId="4465E88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86397</w:t>
            </w:r>
          </w:p>
        </w:tc>
        <w:tc>
          <w:tcPr>
            <w:tcW w:w="585" w:type="pct"/>
            <w:noWrap/>
            <w:hideMark/>
          </w:tcPr>
          <w:p w14:paraId="14963D5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73876</w:t>
            </w:r>
          </w:p>
        </w:tc>
        <w:tc>
          <w:tcPr>
            <w:tcW w:w="749" w:type="pct"/>
            <w:noWrap/>
            <w:hideMark/>
          </w:tcPr>
          <w:p w14:paraId="62BBF23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160273</w:t>
            </w:r>
          </w:p>
        </w:tc>
        <w:tc>
          <w:tcPr>
            <w:tcW w:w="463" w:type="pct"/>
            <w:noWrap/>
            <w:hideMark/>
          </w:tcPr>
          <w:p w14:paraId="5F48305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0.700</w:t>
            </w:r>
          </w:p>
        </w:tc>
        <w:tc>
          <w:tcPr>
            <w:tcW w:w="752" w:type="pct"/>
            <w:noWrap/>
            <w:hideMark/>
          </w:tcPr>
          <w:p w14:paraId="6F73B6A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18.000</w:t>
            </w:r>
          </w:p>
        </w:tc>
        <w:tc>
          <w:tcPr>
            <w:tcW w:w="856" w:type="pct"/>
            <w:noWrap/>
            <w:hideMark/>
          </w:tcPr>
          <w:p w14:paraId="4532E2D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70.00</w:t>
            </w:r>
          </w:p>
        </w:tc>
        <w:tc>
          <w:tcPr>
            <w:tcW w:w="379" w:type="pct"/>
            <w:noWrap/>
            <w:hideMark/>
          </w:tcPr>
          <w:p w14:paraId="4C35E2C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3CC32877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7FB4FD1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5D5E961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21" w:type="pct"/>
            <w:noWrap/>
            <w:hideMark/>
          </w:tcPr>
          <w:p w14:paraId="10B0499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74516</w:t>
            </w:r>
          </w:p>
        </w:tc>
        <w:tc>
          <w:tcPr>
            <w:tcW w:w="585" w:type="pct"/>
            <w:noWrap/>
            <w:hideMark/>
          </w:tcPr>
          <w:p w14:paraId="56050FC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57698</w:t>
            </w:r>
          </w:p>
        </w:tc>
        <w:tc>
          <w:tcPr>
            <w:tcW w:w="749" w:type="pct"/>
            <w:noWrap/>
            <w:hideMark/>
          </w:tcPr>
          <w:p w14:paraId="1B3A6BC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132214</w:t>
            </w:r>
          </w:p>
        </w:tc>
        <w:tc>
          <w:tcPr>
            <w:tcW w:w="463" w:type="pct"/>
            <w:noWrap/>
            <w:hideMark/>
          </w:tcPr>
          <w:p w14:paraId="2B44A2A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0.660</w:t>
            </w:r>
          </w:p>
        </w:tc>
        <w:tc>
          <w:tcPr>
            <w:tcW w:w="752" w:type="pct"/>
            <w:noWrap/>
            <w:hideMark/>
          </w:tcPr>
          <w:p w14:paraId="031FDA53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21.000</w:t>
            </w:r>
          </w:p>
        </w:tc>
        <w:tc>
          <w:tcPr>
            <w:tcW w:w="856" w:type="pct"/>
            <w:noWrap/>
            <w:hideMark/>
          </w:tcPr>
          <w:p w14:paraId="780761D7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66.00</w:t>
            </w:r>
          </w:p>
        </w:tc>
        <w:tc>
          <w:tcPr>
            <w:tcW w:w="379" w:type="pct"/>
            <w:noWrap/>
            <w:hideMark/>
          </w:tcPr>
          <w:p w14:paraId="4E415E1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05D2DC10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25F43918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253F1BB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521" w:type="pct"/>
            <w:noWrap/>
            <w:hideMark/>
          </w:tcPr>
          <w:p w14:paraId="01173F0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86316</w:t>
            </w:r>
          </w:p>
        </w:tc>
        <w:tc>
          <w:tcPr>
            <w:tcW w:w="585" w:type="pct"/>
            <w:noWrap/>
            <w:hideMark/>
          </w:tcPr>
          <w:p w14:paraId="73DAD46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76928</w:t>
            </w:r>
          </w:p>
        </w:tc>
        <w:tc>
          <w:tcPr>
            <w:tcW w:w="749" w:type="pct"/>
            <w:noWrap/>
            <w:hideMark/>
          </w:tcPr>
          <w:p w14:paraId="2D14395C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163244</w:t>
            </w:r>
          </w:p>
        </w:tc>
        <w:tc>
          <w:tcPr>
            <w:tcW w:w="463" w:type="pct"/>
            <w:noWrap/>
            <w:hideMark/>
          </w:tcPr>
          <w:p w14:paraId="7BE942AE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0.720</w:t>
            </w:r>
          </w:p>
        </w:tc>
        <w:tc>
          <w:tcPr>
            <w:tcW w:w="752" w:type="pct"/>
            <w:noWrap/>
            <w:hideMark/>
          </w:tcPr>
          <w:p w14:paraId="3EAFF942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15.000</w:t>
            </w:r>
          </w:p>
        </w:tc>
        <w:tc>
          <w:tcPr>
            <w:tcW w:w="856" w:type="pct"/>
            <w:noWrap/>
            <w:hideMark/>
          </w:tcPr>
          <w:p w14:paraId="7FFA301D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72.00</w:t>
            </w:r>
          </w:p>
        </w:tc>
        <w:tc>
          <w:tcPr>
            <w:tcW w:w="379" w:type="pct"/>
            <w:noWrap/>
            <w:hideMark/>
          </w:tcPr>
          <w:p w14:paraId="3C14D24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  <w:tr w:rsidR="00FA7383" w:rsidRPr="00876811" w14:paraId="31DE272D" w14:textId="77777777" w:rsidTr="00CE7256">
        <w:trPr>
          <w:trHeight w:val="20"/>
        </w:trPr>
        <w:tc>
          <w:tcPr>
            <w:tcW w:w="347" w:type="pct"/>
            <w:noWrap/>
            <w:hideMark/>
          </w:tcPr>
          <w:p w14:paraId="0550FA2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TN</w:t>
            </w:r>
          </w:p>
        </w:tc>
        <w:tc>
          <w:tcPr>
            <w:tcW w:w="347" w:type="pct"/>
            <w:noWrap/>
            <w:hideMark/>
          </w:tcPr>
          <w:p w14:paraId="0E986CD4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2023</w:t>
            </w:r>
          </w:p>
        </w:tc>
        <w:tc>
          <w:tcPr>
            <w:tcW w:w="521" w:type="pct"/>
            <w:noWrap/>
            <w:hideMark/>
          </w:tcPr>
          <w:p w14:paraId="0893B44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84382</w:t>
            </w:r>
          </w:p>
        </w:tc>
        <w:tc>
          <w:tcPr>
            <w:tcW w:w="585" w:type="pct"/>
            <w:noWrap/>
            <w:hideMark/>
          </w:tcPr>
          <w:p w14:paraId="257777D6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68356</w:t>
            </w:r>
          </w:p>
        </w:tc>
        <w:tc>
          <w:tcPr>
            <w:tcW w:w="749" w:type="pct"/>
            <w:noWrap/>
            <w:hideMark/>
          </w:tcPr>
          <w:p w14:paraId="733D0C21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152738</w:t>
            </w:r>
          </w:p>
        </w:tc>
        <w:tc>
          <w:tcPr>
            <w:tcW w:w="463" w:type="pct"/>
            <w:noWrap/>
            <w:hideMark/>
          </w:tcPr>
          <w:p w14:paraId="08074175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0.700</w:t>
            </w:r>
          </w:p>
        </w:tc>
        <w:tc>
          <w:tcPr>
            <w:tcW w:w="752" w:type="pct"/>
            <w:noWrap/>
            <w:hideMark/>
          </w:tcPr>
          <w:p w14:paraId="1966D589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17.000</w:t>
            </w:r>
          </w:p>
        </w:tc>
        <w:tc>
          <w:tcPr>
            <w:tcW w:w="856" w:type="pct"/>
            <w:noWrap/>
            <w:hideMark/>
          </w:tcPr>
          <w:p w14:paraId="191AACCF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70.00</w:t>
            </w:r>
          </w:p>
        </w:tc>
        <w:tc>
          <w:tcPr>
            <w:tcW w:w="379" w:type="pct"/>
            <w:noWrap/>
            <w:hideMark/>
          </w:tcPr>
          <w:p w14:paraId="2F6431FB" w14:textId="77777777" w:rsidR="00FA7383" w:rsidRPr="00876811" w:rsidRDefault="00FA7383" w:rsidP="00CE7256">
            <w:pPr>
              <w:jc w:val="center"/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Times New Roman"/>
                <w:color w:val="000000"/>
                <w:sz w:val="24"/>
                <w:szCs w:val="24"/>
              </w:rPr>
              <w:t>0.000</w:t>
            </w:r>
          </w:p>
        </w:tc>
      </w:tr>
    </w:tbl>
    <w:p w14:paraId="3291BDA5" w14:textId="77777777" w:rsidR="00FA7383" w:rsidRPr="00876811" w:rsidRDefault="00FA7383" w:rsidP="00FA7383">
      <w:pPr>
        <w:rPr>
          <w:rFonts w:ascii="Avenir Next LT Pro" w:hAnsi="Avenir Next LT Pro"/>
          <w:sz w:val="24"/>
          <w:szCs w:val="24"/>
        </w:rPr>
      </w:pPr>
    </w:p>
    <w:p w14:paraId="1C2523AF" w14:textId="77777777" w:rsidR="00FA7383" w:rsidRPr="00876811" w:rsidRDefault="00FA7383" w:rsidP="00FA7383">
      <w:pPr>
        <w:rPr>
          <w:rFonts w:ascii="Avenir Next LT Pro" w:hAnsi="Avenir Next LT Pro"/>
          <w:sz w:val="24"/>
          <w:szCs w:val="24"/>
        </w:rPr>
      </w:pPr>
      <w:hyperlink r:id="rId23" w:history="1">
        <w:r w:rsidRPr="00876811">
          <w:rPr>
            <w:rStyle w:val="Hyperlink"/>
            <w:rFonts w:ascii="Avenir Next LT Pro" w:hAnsi="Avenir Next LT Pro"/>
            <w:sz w:val="24"/>
            <w:szCs w:val="24"/>
          </w:rPr>
          <w:t>Deer Friendly - Alabama</w:t>
        </w:r>
      </w:hyperlink>
    </w:p>
    <w:p w14:paraId="57D6A1A7" w14:textId="77777777" w:rsidR="00FA7383" w:rsidRPr="00876811" w:rsidRDefault="00FA7383" w:rsidP="00FA7383">
      <w:pPr>
        <w:spacing w:after="0"/>
        <w:rPr>
          <w:rFonts w:ascii="Avenir Next LT Pro" w:hAnsi="Avenir Next LT Pro"/>
          <w:sz w:val="24"/>
          <w:szCs w:val="24"/>
        </w:rPr>
      </w:pPr>
      <w:r w:rsidRPr="00876811">
        <w:rPr>
          <w:rFonts w:ascii="Avenir Next LT Pro" w:hAnsi="Avenir Next LT Pro"/>
          <w:sz w:val="24"/>
          <w:szCs w:val="24"/>
        </w:rPr>
        <w:t xml:space="preserve">Alabama Hunter Harvest During 2024-2025 season - </w:t>
      </w:r>
      <w:hyperlink r:id="rId24" w:history="1">
        <w:r w:rsidRPr="00876811">
          <w:rPr>
            <w:rStyle w:val="Hyperlink"/>
            <w:rFonts w:ascii="Avenir Next LT Pro" w:hAnsi="Avenir Next LT Pro"/>
            <w:sz w:val="24"/>
            <w:szCs w:val="24"/>
          </w:rPr>
          <w:t>How many deer did Alabama hunters kill during 2024-25 season?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484"/>
        <w:gridCol w:w="1513"/>
      </w:tblGrid>
      <w:tr w:rsidR="00FA7383" w:rsidRPr="00876811" w14:paraId="1E968C81" w14:textId="77777777" w:rsidTr="00CE7256">
        <w:trPr>
          <w:trHeight w:val="20"/>
        </w:trPr>
        <w:tc>
          <w:tcPr>
            <w:tcW w:w="0" w:type="auto"/>
            <w:hideMark/>
          </w:tcPr>
          <w:p w14:paraId="60045C88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0" w:type="auto"/>
            <w:hideMark/>
          </w:tcPr>
          <w:p w14:paraId="225EB79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b/>
                <w:bCs/>
                <w:sz w:val="24"/>
                <w:szCs w:val="24"/>
              </w:rPr>
              <w:t>2025 Total</w:t>
            </w:r>
          </w:p>
        </w:tc>
        <w:tc>
          <w:tcPr>
            <w:tcW w:w="0" w:type="auto"/>
            <w:hideMark/>
          </w:tcPr>
          <w:p w14:paraId="26B5915E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b/>
                <w:bCs/>
                <w:sz w:val="24"/>
                <w:szCs w:val="24"/>
              </w:rPr>
              <w:t>5-Year Avg</w:t>
            </w:r>
          </w:p>
        </w:tc>
      </w:tr>
      <w:tr w:rsidR="00FA7383" w:rsidRPr="00876811" w14:paraId="565B2F12" w14:textId="77777777" w:rsidTr="00CE7256">
        <w:trPr>
          <w:trHeight w:val="20"/>
        </w:trPr>
        <w:tc>
          <w:tcPr>
            <w:tcW w:w="0" w:type="auto"/>
            <w:hideMark/>
          </w:tcPr>
          <w:p w14:paraId="1099040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Baldwin</w:t>
            </w:r>
          </w:p>
        </w:tc>
        <w:tc>
          <w:tcPr>
            <w:tcW w:w="0" w:type="auto"/>
            <w:hideMark/>
          </w:tcPr>
          <w:p w14:paraId="593C9892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5,655</w:t>
            </w:r>
          </w:p>
        </w:tc>
        <w:tc>
          <w:tcPr>
            <w:tcW w:w="0" w:type="auto"/>
            <w:hideMark/>
          </w:tcPr>
          <w:p w14:paraId="04B607F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3,664.8</w:t>
            </w:r>
          </w:p>
        </w:tc>
      </w:tr>
      <w:tr w:rsidR="00FA7383" w:rsidRPr="00876811" w14:paraId="06589319" w14:textId="77777777" w:rsidTr="00CE7256">
        <w:trPr>
          <w:trHeight w:val="20"/>
        </w:trPr>
        <w:tc>
          <w:tcPr>
            <w:tcW w:w="0" w:type="auto"/>
            <w:hideMark/>
          </w:tcPr>
          <w:p w14:paraId="032997D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Jackson</w:t>
            </w:r>
          </w:p>
        </w:tc>
        <w:tc>
          <w:tcPr>
            <w:tcW w:w="0" w:type="auto"/>
            <w:hideMark/>
          </w:tcPr>
          <w:p w14:paraId="6DB1CAF8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5,621</w:t>
            </w:r>
          </w:p>
        </w:tc>
        <w:tc>
          <w:tcPr>
            <w:tcW w:w="0" w:type="auto"/>
            <w:hideMark/>
          </w:tcPr>
          <w:p w14:paraId="58C4861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3,318.0</w:t>
            </w:r>
          </w:p>
        </w:tc>
      </w:tr>
      <w:tr w:rsidR="00FA7383" w:rsidRPr="00876811" w14:paraId="0A5D13C9" w14:textId="77777777" w:rsidTr="00CE7256">
        <w:trPr>
          <w:trHeight w:val="20"/>
        </w:trPr>
        <w:tc>
          <w:tcPr>
            <w:tcW w:w="0" w:type="auto"/>
            <w:hideMark/>
          </w:tcPr>
          <w:p w14:paraId="0F0FD3C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Tuscaloosa</w:t>
            </w:r>
          </w:p>
        </w:tc>
        <w:tc>
          <w:tcPr>
            <w:tcW w:w="0" w:type="auto"/>
            <w:hideMark/>
          </w:tcPr>
          <w:p w14:paraId="6D3CBE9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5,420</w:t>
            </w:r>
          </w:p>
        </w:tc>
        <w:tc>
          <w:tcPr>
            <w:tcW w:w="0" w:type="auto"/>
            <w:hideMark/>
          </w:tcPr>
          <w:p w14:paraId="4E681792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3,353.6</w:t>
            </w:r>
          </w:p>
        </w:tc>
      </w:tr>
      <w:tr w:rsidR="00FA7383" w:rsidRPr="00876811" w14:paraId="1529240F" w14:textId="77777777" w:rsidTr="00CE7256">
        <w:trPr>
          <w:trHeight w:val="20"/>
        </w:trPr>
        <w:tc>
          <w:tcPr>
            <w:tcW w:w="0" w:type="auto"/>
            <w:hideMark/>
          </w:tcPr>
          <w:p w14:paraId="2FCCAE08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Dallas</w:t>
            </w:r>
          </w:p>
        </w:tc>
        <w:tc>
          <w:tcPr>
            <w:tcW w:w="0" w:type="auto"/>
            <w:hideMark/>
          </w:tcPr>
          <w:p w14:paraId="5A3D4298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5,334</w:t>
            </w:r>
          </w:p>
        </w:tc>
        <w:tc>
          <w:tcPr>
            <w:tcW w:w="0" w:type="auto"/>
            <w:hideMark/>
          </w:tcPr>
          <w:p w14:paraId="7B30AB5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2,879.0</w:t>
            </w:r>
          </w:p>
        </w:tc>
      </w:tr>
      <w:tr w:rsidR="00FA7383" w:rsidRPr="00876811" w14:paraId="30678CCB" w14:textId="77777777" w:rsidTr="00CE7256">
        <w:trPr>
          <w:trHeight w:val="20"/>
        </w:trPr>
        <w:tc>
          <w:tcPr>
            <w:tcW w:w="0" w:type="auto"/>
            <w:hideMark/>
          </w:tcPr>
          <w:p w14:paraId="665920F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Walker</w:t>
            </w:r>
          </w:p>
        </w:tc>
        <w:tc>
          <w:tcPr>
            <w:tcW w:w="0" w:type="auto"/>
            <w:hideMark/>
          </w:tcPr>
          <w:p w14:paraId="0453D6C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4,360</w:t>
            </w:r>
          </w:p>
        </w:tc>
        <w:tc>
          <w:tcPr>
            <w:tcW w:w="0" w:type="auto"/>
            <w:hideMark/>
          </w:tcPr>
          <w:p w14:paraId="1F62E7E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2,369.6</w:t>
            </w:r>
          </w:p>
        </w:tc>
      </w:tr>
      <w:tr w:rsidR="00FA7383" w:rsidRPr="00876811" w14:paraId="2D2FF317" w14:textId="77777777" w:rsidTr="00CE7256">
        <w:trPr>
          <w:trHeight w:val="20"/>
        </w:trPr>
        <w:tc>
          <w:tcPr>
            <w:tcW w:w="0" w:type="auto"/>
            <w:hideMark/>
          </w:tcPr>
          <w:p w14:paraId="0F91159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Clarke</w:t>
            </w:r>
          </w:p>
        </w:tc>
        <w:tc>
          <w:tcPr>
            <w:tcW w:w="0" w:type="auto"/>
            <w:hideMark/>
          </w:tcPr>
          <w:p w14:paraId="4BF65DD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4,281</w:t>
            </w:r>
          </w:p>
        </w:tc>
        <w:tc>
          <w:tcPr>
            <w:tcW w:w="0" w:type="auto"/>
            <w:hideMark/>
          </w:tcPr>
          <w:p w14:paraId="457B7B2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2,371.6</w:t>
            </w:r>
          </w:p>
        </w:tc>
      </w:tr>
      <w:tr w:rsidR="00FA7383" w:rsidRPr="00876811" w14:paraId="51692503" w14:textId="77777777" w:rsidTr="00CE7256">
        <w:trPr>
          <w:trHeight w:val="20"/>
        </w:trPr>
        <w:tc>
          <w:tcPr>
            <w:tcW w:w="0" w:type="auto"/>
            <w:hideMark/>
          </w:tcPr>
          <w:p w14:paraId="238D791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Covington</w:t>
            </w:r>
          </w:p>
        </w:tc>
        <w:tc>
          <w:tcPr>
            <w:tcW w:w="0" w:type="auto"/>
            <w:hideMark/>
          </w:tcPr>
          <w:p w14:paraId="056C63D8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4,219</w:t>
            </w:r>
          </w:p>
        </w:tc>
        <w:tc>
          <w:tcPr>
            <w:tcW w:w="0" w:type="auto"/>
            <w:hideMark/>
          </w:tcPr>
          <w:p w14:paraId="2A3F172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2,679.4</w:t>
            </w:r>
          </w:p>
        </w:tc>
      </w:tr>
      <w:tr w:rsidR="00FA7383" w:rsidRPr="00876811" w14:paraId="06AA9D45" w14:textId="77777777" w:rsidTr="00CE7256">
        <w:trPr>
          <w:trHeight w:val="20"/>
        </w:trPr>
        <w:tc>
          <w:tcPr>
            <w:tcW w:w="0" w:type="auto"/>
            <w:hideMark/>
          </w:tcPr>
          <w:p w14:paraId="49BDD41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Pickens</w:t>
            </w:r>
          </w:p>
        </w:tc>
        <w:tc>
          <w:tcPr>
            <w:tcW w:w="0" w:type="auto"/>
            <w:hideMark/>
          </w:tcPr>
          <w:p w14:paraId="127EFED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4,098</w:t>
            </w:r>
          </w:p>
        </w:tc>
        <w:tc>
          <w:tcPr>
            <w:tcW w:w="0" w:type="auto"/>
            <w:hideMark/>
          </w:tcPr>
          <w:p w14:paraId="2D03D261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2,859.4</w:t>
            </w:r>
          </w:p>
        </w:tc>
      </w:tr>
      <w:tr w:rsidR="00FA7383" w:rsidRPr="00876811" w14:paraId="533D252B" w14:textId="77777777" w:rsidTr="00CE7256">
        <w:trPr>
          <w:trHeight w:val="20"/>
        </w:trPr>
        <w:tc>
          <w:tcPr>
            <w:tcW w:w="0" w:type="auto"/>
            <w:hideMark/>
          </w:tcPr>
          <w:p w14:paraId="5A60253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Barbour</w:t>
            </w:r>
          </w:p>
        </w:tc>
        <w:tc>
          <w:tcPr>
            <w:tcW w:w="0" w:type="auto"/>
            <w:hideMark/>
          </w:tcPr>
          <w:p w14:paraId="3580EEA6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4,037</w:t>
            </w:r>
          </w:p>
        </w:tc>
        <w:tc>
          <w:tcPr>
            <w:tcW w:w="0" w:type="auto"/>
            <w:hideMark/>
          </w:tcPr>
          <w:p w14:paraId="2E50223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1,971.6</w:t>
            </w:r>
          </w:p>
        </w:tc>
      </w:tr>
      <w:tr w:rsidR="00FA7383" w:rsidRPr="00876811" w14:paraId="24D2D667" w14:textId="77777777" w:rsidTr="00CE7256">
        <w:trPr>
          <w:trHeight w:val="20"/>
        </w:trPr>
        <w:tc>
          <w:tcPr>
            <w:tcW w:w="0" w:type="auto"/>
            <w:hideMark/>
          </w:tcPr>
          <w:p w14:paraId="6BC7BB42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Russell</w:t>
            </w:r>
          </w:p>
        </w:tc>
        <w:tc>
          <w:tcPr>
            <w:tcW w:w="0" w:type="auto"/>
            <w:hideMark/>
          </w:tcPr>
          <w:p w14:paraId="6867CE9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3,947</w:t>
            </w:r>
          </w:p>
        </w:tc>
        <w:tc>
          <w:tcPr>
            <w:tcW w:w="0" w:type="auto"/>
            <w:hideMark/>
          </w:tcPr>
          <w:p w14:paraId="716E056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2,576.6</w:t>
            </w:r>
          </w:p>
        </w:tc>
      </w:tr>
      <w:tr w:rsidR="00FA7383" w:rsidRPr="00876811" w14:paraId="5BE56488" w14:textId="77777777" w:rsidTr="00CE7256">
        <w:trPr>
          <w:trHeight w:val="20"/>
        </w:trPr>
        <w:tc>
          <w:tcPr>
            <w:tcW w:w="0" w:type="auto"/>
            <w:hideMark/>
          </w:tcPr>
          <w:p w14:paraId="4778031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Lauderdale</w:t>
            </w:r>
          </w:p>
        </w:tc>
        <w:tc>
          <w:tcPr>
            <w:tcW w:w="0" w:type="auto"/>
            <w:hideMark/>
          </w:tcPr>
          <w:p w14:paraId="621A47E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3,918</w:t>
            </w:r>
          </w:p>
        </w:tc>
        <w:tc>
          <w:tcPr>
            <w:tcW w:w="0" w:type="auto"/>
            <w:hideMark/>
          </w:tcPr>
          <w:p w14:paraId="2544CFD2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2,150.8</w:t>
            </w:r>
          </w:p>
        </w:tc>
      </w:tr>
      <w:tr w:rsidR="00FA7383" w:rsidRPr="00876811" w14:paraId="08985021" w14:textId="77777777" w:rsidTr="00CE7256">
        <w:trPr>
          <w:trHeight w:val="20"/>
        </w:trPr>
        <w:tc>
          <w:tcPr>
            <w:tcW w:w="0" w:type="auto"/>
            <w:hideMark/>
          </w:tcPr>
          <w:p w14:paraId="0A4EACEC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Bullock</w:t>
            </w:r>
          </w:p>
        </w:tc>
        <w:tc>
          <w:tcPr>
            <w:tcW w:w="0" w:type="auto"/>
            <w:hideMark/>
          </w:tcPr>
          <w:p w14:paraId="074C825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3,775</w:t>
            </w:r>
          </w:p>
        </w:tc>
        <w:tc>
          <w:tcPr>
            <w:tcW w:w="0" w:type="auto"/>
            <w:hideMark/>
          </w:tcPr>
          <w:p w14:paraId="1D31550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2,699.6</w:t>
            </w:r>
          </w:p>
        </w:tc>
      </w:tr>
      <w:tr w:rsidR="00FA7383" w:rsidRPr="00876811" w14:paraId="4355DC33" w14:textId="77777777" w:rsidTr="00CE7256">
        <w:trPr>
          <w:trHeight w:val="20"/>
        </w:trPr>
        <w:tc>
          <w:tcPr>
            <w:tcW w:w="0" w:type="auto"/>
            <w:hideMark/>
          </w:tcPr>
          <w:p w14:paraId="5646C041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Henry</w:t>
            </w:r>
          </w:p>
        </w:tc>
        <w:tc>
          <w:tcPr>
            <w:tcW w:w="0" w:type="auto"/>
            <w:hideMark/>
          </w:tcPr>
          <w:p w14:paraId="734A5547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3,750</w:t>
            </w:r>
          </w:p>
        </w:tc>
        <w:tc>
          <w:tcPr>
            <w:tcW w:w="0" w:type="auto"/>
            <w:hideMark/>
          </w:tcPr>
          <w:p w14:paraId="05B67291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2,435.4</w:t>
            </w:r>
          </w:p>
        </w:tc>
      </w:tr>
      <w:tr w:rsidR="00FA7383" w:rsidRPr="00876811" w14:paraId="49AEE577" w14:textId="77777777" w:rsidTr="00CE7256">
        <w:trPr>
          <w:trHeight w:val="20"/>
        </w:trPr>
        <w:tc>
          <w:tcPr>
            <w:tcW w:w="0" w:type="auto"/>
            <w:hideMark/>
          </w:tcPr>
          <w:p w14:paraId="4FED5AD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Marion</w:t>
            </w:r>
          </w:p>
        </w:tc>
        <w:tc>
          <w:tcPr>
            <w:tcW w:w="0" w:type="auto"/>
            <w:hideMark/>
          </w:tcPr>
          <w:p w14:paraId="5FC36497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3,721</w:t>
            </w:r>
          </w:p>
        </w:tc>
        <w:tc>
          <w:tcPr>
            <w:tcW w:w="0" w:type="auto"/>
            <w:hideMark/>
          </w:tcPr>
          <w:p w14:paraId="65F6D74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2,130.0</w:t>
            </w:r>
          </w:p>
        </w:tc>
      </w:tr>
      <w:tr w:rsidR="00FA7383" w:rsidRPr="00876811" w14:paraId="37901609" w14:textId="77777777" w:rsidTr="00CE7256">
        <w:trPr>
          <w:trHeight w:val="20"/>
        </w:trPr>
        <w:tc>
          <w:tcPr>
            <w:tcW w:w="0" w:type="auto"/>
            <w:hideMark/>
          </w:tcPr>
          <w:p w14:paraId="55A5D20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Marengo</w:t>
            </w:r>
          </w:p>
        </w:tc>
        <w:tc>
          <w:tcPr>
            <w:tcW w:w="0" w:type="auto"/>
            <w:hideMark/>
          </w:tcPr>
          <w:p w14:paraId="55785C6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3,712</w:t>
            </w:r>
          </w:p>
        </w:tc>
        <w:tc>
          <w:tcPr>
            <w:tcW w:w="0" w:type="auto"/>
            <w:hideMark/>
          </w:tcPr>
          <w:p w14:paraId="057D6B7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2,379.4</w:t>
            </w:r>
          </w:p>
        </w:tc>
      </w:tr>
      <w:tr w:rsidR="00FA7383" w:rsidRPr="00876811" w14:paraId="273DCC6A" w14:textId="77777777" w:rsidTr="00CE7256">
        <w:trPr>
          <w:trHeight w:val="20"/>
        </w:trPr>
        <w:tc>
          <w:tcPr>
            <w:tcW w:w="0" w:type="auto"/>
            <w:hideMark/>
          </w:tcPr>
          <w:p w14:paraId="2DAA296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Bibb</w:t>
            </w:r>
          </w:p>
        </w:tc>
        <w:tc>
          <w:tcPr>
            <w:tcW w:w="0" w:type="auto"/>
            <w:hideMark/>
          </w:tcPr>
          <w:p w14:paraId="7402BE2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3,712</w:t>
            </w:r>
          </w:p>
        </w:tc>
        <w:tc>
          <w:tcPr>
            <w:tcW w:w="0" w:type="auto"/>
            <w:hideMark/>
          </w:tcPr>
          <w:p w14:paraId="28462D1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1,962.4</w:t>
            </w:r>
          </w:p>
        </w:tc>
      </w:tr>
      <w:tr w:rsidR="00FA7383" w:rsidRPr="00876811" w14:paraId="0200F45D" w14:textId="77777777" w:rsidTr="00CE7256">
        <w:trPr>
          <w:trHeight w:val="20"/>
        </w:trPr>
        <w:tc>
          <w:tcPr>
            <w:tcW w:w="0" w:type="auto"/>
            <w:hideMark/>
          </w:tcPr>
          <w:p w14:paraId="08D7C34C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Butler</w:t>
            </w:r>
          </w:p>
        </w:tc>
        <w:tc>
          <w:tcPr>
            <w:tcW w:w="0" w:type="auto"/>
            <w:hideMark/>
          </w:tcPr>
          <w:p w14:paraId="586BE458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3,664</w:t>
            </w:r>
          </w:p>
        </w:tc>
        <w:tc>
          <w:tcPr>
            <w:tcW w:w="0" w:type="auto"/>
            <w:hideMark/>
          </w:tcPr>
          <w:p w14:paraId="3E23E47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1,586.2</w:t>
            </w:r>
          </w:p>
        </w:tc>
      </w:tr>
      <w:tr w:rsidR="00FA7383" w:rsidRPr="00876811" w14:paraId="3C260C9D" w14:textId="77777777" w:rsidTr="00CE7256">
        <w:trPr>
          <w:trHeight w:val="20"/>
        </w:trPr>
        <w:tc>
          <w:tcPr>
            <w:tcW w:w="0" w:type="auto"/>
            <w:hideMark/>
          </w:tcPr>
          <w:p w14:paraId="79AB57A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Wilcox</w:t>
            </w:r>
          </w:p>
        </w:tc>
        <w:tc>
          <w:tcPr>
            <w:tcW w:w="0" w:type="auto"/>
            <w:hideMark/>
          </w:tcPr>
          <w:p w14:paraId="3D4F2AB1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3,636</w:t>
            </w:r>
          </w:p>
        </w:tc>
        <w:tc>
          <w:tcPr>
            <w:tcW w:w="0" w:type="auto"/>
            <w:hideMark/>
          </w:tcPr>
          <w:p w14:paraId="2125A48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2,072.0</w:t>
            </w:r>
          </w:p>
        </w:tc>
      </w:tr>
      <w:tr w:rsidR="00FA7383" w:rsidRPr="00876811" w14:paraId="1585DD57" w14:textId="77777777" w:rsidTr="00CE7256">
        <w:trPr>
          <w:trHeight w:val="20"/>
        </w:trPr>
        <w:tc>
          <w:tcPr>
            <w:tcW w:w="0" w:type="auto"/>
            <w:hideMark/>
          </w:tcPr>
          <w:p w14:paraId="1ABEABA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Lamar</w:t>
            </w:r>
          </w:p>
        </w:tc>
        <w:tc>
          <w:tcPr>
            <w:tcW w:w="0" w:type="auto"/>
            <w:hideMark/>
          </w:tcPr>
          <w:p w14:paraId="1FCB8CC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3,628</w:t>
            </w:r>
          </w:p>
        </w:tc>
        <w:tc>
          <w:tcPr>
            <w:tcW w:w="0" w:type="auto"/>
            <w:hideMark/>
          </w:tcPr>
          <w:p w14:paraId="5EE515E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2,334.4</w:t>
            </w:r>
          </w:p>
        </w:tc>
      </w:tr>
      <w:tr w:rsidR="00FA7383" w:rsidRPr="00876811" w14:paraId="47C96F78" w14:textId="77777777" w:rsidTr="00CE7256">
        <w:trPr>
          <w:trHeight w:val="20"/>
        </w:trPr>
        <w:tc>
          <w:tcPr>
            <w:tcW w:w="0" w:type="auto"/>
            <w:hideMark/>
          </w:tcPr>
          <w:p w14:paraId="4B8922B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Chilton</w:t>
            </w:r>
          </w:p>
        </w:tc>
        <w:tc>
          <w:tcPr>
            <w:tcW w:w="0" w:type="auto"/>
            <w:hideMark/>
          </w:tcPr>
          <w:p w14:paraId="670533E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3,621</w:t>
            </w:r>
          </w:p>
        </w:tc>
        <w:tc>
          <w:tcPr>
            <w:tcW w:w="0" w:type="auto"/>
            <w:hideMark/>
          </w:tcPr>
          <w:p w14:paraId="4DA4D698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2,777.8</w:t>
            </w:r>
          </w:p>
        </w:tc>
      </w:tr>
      <w:tr w:rsidR="00FA7383" w:rsidRPr="00876811" w14:paraId="3DF230D4" w14:textId="77777777" w:rsidTr="00CE7256">
        <w:trPr>
          <w:trHeight w:val="20"/>
        </w:trPr>
        <w:tc>
          <w:tcPr>
            <w:tcW w:w="0" w:type="auto"/>
            <w:hideMark/>
          </w:tcPr>
          <w:p w14:paraId="15C617CD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Fayette</w:t>
            </w:r>
          </w:p>
        </w:tc>
        <w:tc>
          <w:tcPr>
            <w:tcW w:w="0" w:type="auto"/>
            <w:hideMark/>
          </w:tcPr>
          <w:p w14:paraId="6B8BD8B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3,539</w:t>
            </w:r>
          </w:p>
        </w:tc>
        <w:tc>
          <w:tcPr>
            <w:tcW w:w="0" w:type="auto"/>
            <w:hideMark/>
          </w:tcPr>
          <w:p w14:paraId="6F056B4C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2,261.2</w:t>
            </w:r>
          </w:p>
        </w:tc>
      </w:tr>
      <w:tr w:rsidR="00FA7383" w:rsidRPr="00876811" w14:paraId="3A80F228" w14:textId="77777777" w:rsidTr="00CE7256">
        <w:trPr>
          <w:trHeight w:val="20"/>
        </w:trPr>
        <w:tc>
          <w:tcPr>
            <w:tcW w:w="0" w:type="auto"/>
            <w:hideMark/>
          </w:tcPr>
          <w:p w14:paraId="0F48165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lastRenderedPageBreak/>
              <w:t>Shelby</w:t>
            </w:r>
          </w:p>
        </w:tc>
        <w:tc>
          <w:tcPr>
            <w:tcW w:w="0" w:type="auto"/>
            <w:hideMark/>
          </w:tcPr>
          <w:p w14:paraId="5B8E2C4C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3,398</w:t>
            </w:r>
          </w:p>
        </w:tc>
        <w:tc>
          <w:tcPr>
            <w:tcW w:w="0" w:type="auto"/>
            <w:hideMark/>
          </w:tcPr>
          <w:p w14:paraId="784642E3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2,367.2</w:t>
            </w:r>
          </w:p>
        </w:tc>
      </w:tr>
      <w:tr w:rsidR="00FA7383" w:rsidRPr="00876811" w14:paraId="2A14466D" w14:textId="77777777" w:rsidTr="00CE7256">
        <w:trPr>
          <w:trHeight w:val="20"/>
        </w:trPr>
        <w:tc>
          <w:tcPr>
            <w:tcW w:w="0" w:type="auto"/>
            <w:hideMark/>
          </w:tcPr>
          <w:p w14:paraId="7FD6AD63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Montgomery</w:t>
            </w:r>
          </w:p>
        </w:tc>
        <w:tc>
          <w:tcPr>
            <w:tcW w:w="0" w:type="auto"/>
            <w:hideMark/>
          </w:tcPr>
          <w:p w14:paraId="69C6AC6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3,341</w:t>
            </w:r>
          </w:p>
        </w:tc>
        <w:tc>
          <w:tcPr>
            <w:tcW w:w="0" w:type="auto"/>
            <w:hideMark/>
          </w:tcPr>
          <w:p w14:paraId="05D07B3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1,797.6</w:t>
            </w:r>
          </w:p>
        </w:tc>
      </w:tr>
      <w:tr w:rsidR="00FA7383" w:rsidRPr="00876811" w14:paraId="7AB0D38A" w14:textId="77777777" w:rsidTr="00CE7256">
        <w:trPr>
          <w:trHeight w:val="20"/>
        </w:trPr>
        <w:tc>
          <w:tcPr>
            <w:tcW w:w="0" w:type="auto"/>
            <w:hideMark/>
          </w:tcPr>
          <w:p w14:paraId="66DE7BB8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Tallapoosa</w:t>
            </w:r>
          </w:p>
        </w:tc>
        <w:tc>
          <w:tcPr>
            <w:tcW w:w="0" w:type="auto"/>
            <w:hideMark/>
          </w:tcPr>
          <w:p w14:paraId="003D1D8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3,335</w:t>
            </w:r>
          </w:p>
        </w:tc>
        <w:tc>
          <w:tcPr>
            <w:tcW w:w="0" w:type="auto"/>
            <w:hideMark/>
          </w:tcPr>
          <w:p w14:paraId="43A3B703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2,193.8</w:t>
            </w:r>
          </w:p>
        </w:tc>
      </w:tr>
      <w:tr w:rsidR="00FA7383" w:rsidRPr="00876811" w14:paraId="1AC020E4" w14:textId="77777777" w:rsidTr="00CE7256">
        <w:trPr>
          <w:trHeight w:val="20"/>
        </w:trPr>
        <w:tc>
          <w:tcPr>
            <w:tcW w:w="0" w:type="auto"/>
            <w:hideMark/>
          </w:tcPr>
          <w:p w14:paraId="6CB0617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Coosa</w:t>
            </w:r>
          </w:p>
        </w:tc>
        <w:tc>
          <w:tcPr>
            <w:tcW w:w="0" w:type="auto"/>
            <w:hideMark/>
          </w:tcPr>
          <w:p w14:paraId="4598410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3,335</w:t>
            </w:r>
          </w:p>
        </w:tc>
        <w:tc>
          <w:tcPr>
            <w:tcW w:w="0" w:type="auto"/>
            <w:hideMark/>
          </w:tcPr>
          <w:p w14:paraId="7D03EDA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2,509.0</w:t>
            </w:r>
          </w:p>
        </w:tc>
      </w:tr>
      <w:tr w:rsidR="00FA7383" w:rsidRPr="00876811" w14:paraId="63232810" w14:textId="77777777" w:rsidTr="00CE7256">
        <w:trPr>
          <w:trHeight w:val="20"/>
        </w:trPr>
        <w:tc>
          <w:tcPr>
            <w:tcW w:w="0" w:type="auto"/>
            <w:hideMark/>
          </w:tcPr>
          <w:p w14:paraId="57BA97C7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Monroe</w:t>
            </w:r>
          </w:p>
        </w:tc>
        <w:tc>
          <w:tcPr>
            <w:tcW w:w="0" w:type="auto"/>
            <w:hideMark/>
          </w:tcPr>
          <w:p w14:paraId="2C5D9C0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3,306</w:t>
            </w:r>
          </w:p>
        </w:tc>
        <w:tc>
          <w:tcPr>
            <w:tcW w:w="0" w:type="auto"/>
            <w:hideMark/>
          </w:tcPr>
          <w:p w14:paraId="1E37F0F2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2,523.0</w:t>
            </w:r>
          </w:p>
        </w:tc>
      </w:tr>
      <w:tr w:rsidR="00FA7383" w:rsidRPr="00876811" w14:paraId="6F0845A8" w14:textId="77777777" w:rsidTr="00CE7256">
        <w:trPr>
          <w:trHeight w:val="20"/>
        </w:trPr>
        <w:tc>
          <w:tcPr>
            <w:tcW w:w="0" w:type="auto"/>
            <w:hideMark/>
          </w:tcPr>
          <w:p w14:paraId="56C4D7D6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Perry</w:t>
            </w:r>
          </w:p>
        </w:tc>
        <w:tc>
          <w:tcPr>
            <w:tcW w:w="0" w:type="auto"/>
            <w:hideMark/>
          </w:tcPr>
          <w:p w14:paraId="58990767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3,239</w:t>
            </w:r>
          </w:p>
        </w:tc>
        <w:tc>
          <w:tcPr>
            <w:tcW w:w="0" w:type="auto"/>
            <w:hideMark/>
          </w:tcPr>
          <w:p w14:paraId="01BDF262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2,188.0</w:t>
            </w:r>
          </w:p>
        </w:tc>
      </w:tr>
      <w:tr w:rsidR="00FA7383" w:rsidRPr="00876811" w14:paraId="57DBFAEE" w14:textId="77777777" w:rsidTr="00CE7256">
        <w:trPr>
          <w:trHeight w:val="20"/>
        </w:trPr>
        <w:tc>
          <w:tcPr>
            <w:tcW w:w="0" w:type="auto"/>
            <w:hideMark/>
          </w:tcPr>
          <w:p w14:paraId="2B6536B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Autauga</w:t>
            </w:r>
          </w:p>
        </w:tc>
        <w:tc>
          <w:tcPr>
            <w:tcW w:w="0" w:type="auto"/>
            <w:hideMark/>
          </w:tcPr>
          <w:p w14:paraId="64F1F967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3,232</w:t>
            </w:r>
          </w:p>
        </w:tc>
        <w:tc>
          <w:tcPr>
            <w:tcW w:w="0" w:type="auto"/>
            <w:hideMark/>
          </w:tcPr>
          <w:p w14:paraId="31F9D137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1,467.2</w:t>
            </w:r>
          </w:p>
        </w:tc>
      </w:tr>
      <w:tr w:rsidR="00FA7383" w:rsidRPr="00876811" w14:paraId="2935AF70" w14:textId="77777777" w:rsidTr="00CE7256">
        <w:trPr>
          <w:trHeight w:val="20"/>
        </w:trPr>
        <w:tc>
          <w:tcPr>
            <w:tcW w:w="0" w:type="auto"/>
            <w:hideMark/>
          </w:tcPr>
          <w:p w14:paraId="2D364F0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Crenshaw</w:t>
            </w:r>
          </w:p>
        </w:tc>
        <w:tc>
          <w:tcPr>
            <w:tcW w:w="0" w:type="auto"/>
            <w:hideMark/>
          </w:tcPr>
          <w:p w14:paraId="1782C631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3,231</w:t>
            </w:r>
          </w:p>
        </w:tc>
        <w:tc>
          <w:tcPr>
            <w:tcW w:w="0" w:type="auto"/>
            <w:hideMark/>
          </w:tcPr>
          <w:p w14:paraId="0EFA08F1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2,634.0</w:t>
            </w:r>
          </w:p>
        </w:tc>
      </w:tr>
      <w:tr w:rsidR="00FA7383" w:rsidRPr="00876811" w14:paraId="5E967F2E" w14:textId="77777777" w:rsidTr="00CE7256">
        <w:trPr>
          <w:trHeight w:val="20"/>
        </w:trPr>
        <w:tc>
          <w:tcPr>
            <w:tcW w:w="0" w:type="auto"/>
            <w:hideMark/>
          </w:tcPr>
          <w:p w14:paraId="0B9823C6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Cherokee</w:t>
            </w:r>
          </w:p>
        </w:tc>
        <w:tc>
          <w:tcPr>
            <w:tcW w:w="0" w:type="auto"/>
            <w:hideMark/>
          </w:tcPr>
          <w:p w14:paraId="66A10C5D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3,204</w:t>
            </w:r>
          </w:p>
        </w:tc>
        <w:tc>
          <w:tcPr>
            <w:tcW w:w="0" w:type="auto"/>
            <w:hideMark/>
          </w:tcPr>
          <w:p w14:paraId="4B6436C8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1,728.0</w:t>
            </w:r>
          </w:p>
        </w:tc>
      </w:tr>
      <w:tr w:rsidR="00FA7383" w:rsidRPr="00876811" w14:paraId="2AEE23B5" w14:textId="77777777" w:rsidTr="00CE7256">
        <w:trPr>
          <w:trHeight w:val="20"/>
        </w:trPr>
        <w:tc>
          <w:tcPr>
            <w:tcW w:w="0" w:type="auto"/>
            <w:hideMark/>
          </w:tcPr>
          <w:p w14:paraId="4E99F076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Madison</w:t>
            </w:r>
          </w:p>
        </w:tc>
        <w:tc>
          <w:tcPr>
            <w:tcW w:w="0" w:type="auto"/>
            <w:hideMark/>
          </w:tcPr>
          <w:p w14:paraId="02AAB62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3,155</w:t>
            </w:r>
          </w:p>
        </w:tc>
        <w:tc>
          <w:tcPr>
            <w:tcW w:w="0" w:type="auto"/>
            <w:hideMark/>
          </w:tcPr>
          <w:p w14:paraId="6A1B0DD2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2,572.8</w:t>
            </w:r>
          </w:p>
        </w:tc>
      </w:tr>
      <w:tr w:rsidR="00FA7383" w:rsidRPr="00876811" w14:paraId="725DCAEB" w14:textId="77777777" w:rsidTr="00CE7256">
        <w:trPr>
          <w:trHeight w:val="20"/>
        </w:trPr>
        <w:tc>
          <w:tcPr>
            <w:tcW w:w="0" w:type="auto"/>
            <w:hideMark/>
          </w:tcPr>
          <w:p w14:paraId="0CDCAF3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Pike</w:t>
            </w:r>
          </w:p>
        </w:tc>
        <w:tc>
          <w:tcPr>
            <w:tcW w:w="0" w:type="auto"/>
            <w:hideMark/>
          </w:tcPr>
          <w:p w14:paraId="093BCB3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3,154</w:t>
            </w:r>
          </w:p>
        </w:tc>
        <w:tc>
          <w:tcPr>
            <w:tcW w:w="0" w:type="auto"/>
            <w:hideMark/>
          </w:tcPr>
          <w:p w14:paraId="55EFFA2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1,917.8</w:t>
            </w:r>
          </w:p>
        </w:tc>
      </w:tr>
      <w:tr w:rsidR="00FA7383" w:rsidRPr="00876811" w14:paraId="4DB5D326" w14:textId="77777777" w:rsidTr="00CE7256">
        <w:trPr>
          <w:trHeight w:val="20"/>
        </w:trPr>
        <w:tc>
          <w:tcPr>
            <w:tcW w:w="0" w:type="auto"/>
            <w:hideMark/>
          </w:tcPr>
          <w:p w14:paraId="133E7E27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Dekalb</w:t>
            </w:r>
          </w:p>
        </w:tc>
        <w:tc>
          <w:tcPr>
            <w:tcW w:w="0" w:type="auto"/>
            <w:hideMark/>
          </w:tcPr>
          <w:p w14:paraId="5F7A5D7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3,130</w:t>
            </w:r>
          </w:p>
        </w:tc>
        <w:tc>
          <w:tcPr>
            <w:tcW w:w="0" w:type="auto"/>
            <w:hideMark/>
          </w:tcPr>
          <w:p w14:paraId="7461242D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3,178.6</w:t>
            </w:r>
          </w:p>
        </w:tc>
      </w:tr>
      <w:tr w:rsidR="00FA7383" w:rsidRPr="00876811" w14:paraId="41EEF9F7" w14:textId="77777777" w:rsidTr="00CE7256">
        <w:trPr>
          <w:trHeight w:val="20"/>
        </w:trPr>
        <w:tc>
          <w:tcPr>
            <w:tcW w:w="0" w:type="auto"/>
            <w:hideMark/>
          </w:tcPr>
          <w:p w14:paraId="53723BE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Lowndes</w:t>
            </w:r>
          </w:p>
        </w:tc>
        <w:tc>
          <w:tcPr>
            <w:tcW w:w="0" w:type="auto"/>
            <w:hideMark/>
          </w:tcPr>
          <w:p w14:paraId="60722593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3,125</w:t>
            </w:r>
          </w:p>
        </w:tc>
        <w:tc>
          <w:tcPr>
            <w:tcW w:w="0" w:type="auto"/>
            <w:hideMark/>
          </w:tcPr>
          <w:p w14:paraId="16186BD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2,362.8</w:t>
            </w:r>
          </w:p>
        </w:tc>
      </w:tr>
      <w:tr w:rsidR="00FA7383" w:rsidRPr="00876811" w14:paraId="0B070269" w14:textId="77777777" w:rsidTr="00CE7256">
        <w:trPr>
          <w:trHeight w:val="20"/>
        </w:trPr>
        <w:tc>
          <w:tcPr>
            <w:tcW w:w="0" w:type="auto"/>
            <w:hideMark/>
          </w:tcPr>
          <w:p w14:paraId="07F85C2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Talladega</w:t>
            </w:r>
          </w:p>
        </w:tc>
        <w:tc>
          <w:tcPr>
            <w:tcW w:w="0" w:type="auto"/>
            <w:hideMark/>
          </w:tcPr>
          <w:p w14:paraId="5DF46C28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3,115</w:t>
            </w:r>
          </w:p>
        </w:tc>
        <w:tc>
          <w:tcPr>
            <w:tcW w:w="0" w:type="auto"/>
            <w:hideMark/>
          </w:tcPr>
          <w:p w14:paraId="04E61D8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2,516.8</w:t>
            </w:r>
          </w:p>
        </w:tc>
      </w:tr>
      <w:tr w:rsidR="00FA7383" w:rsidRPr="00876811" w14:paraId="55A0779D" w14:textId="77777777" w:rsidTr="00CE7256">
        <w:trPr>
          <w:trHeight w:val="20"/>
        </w:trPr>
        <w:tc>
          <w:tcPr>
            <w:tcW w:w="0" w:type="auto"/>
            <w:hideMark/>
          </w:tcPr>
          <w:p w14:paraId="26F4252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St. Clair</w:t>
            </w:r>
          </w:p>
        </w:tc>
        <w:tc>
          <w:tcPr>
            <w:tcW w:w="0" w:type="auto"/>
            <w:hideMark/>
          </w:tcPr>
          <w:p w14:paraId="7F411231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3,114</w:t>
            </w:r>
          </w:p>
        </w:tc>
        <w:tc>
          <w:tcPr>
            <w:tcW w:w="0" w:type="auto"/>
            <w:hideMark/>
          </w:tcPr>
          <w:p w14:paraId="7E63CC4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1,716.2</w:t>
            </w:r>
          </w:p>
        </w:tc>
      </w:tr>
      <w:tr w:rsidR="00FA7383" w:rsidRPr="00876811" w14:paraId="1D9048A3" w14:textId="77777777" w:rsidTr="00CE7256">
        <w:trPr>
          <w:trHeight w:val="20"/>
        </w:trPr>
        <w:tc>
          <w:tcPr>
            <w:tcW w:w="0" w:type="auto"/>
            <w:hideMark/>
          </w:tcPr>
          <w:p w14:paraId="0819A851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Conecuh</w:t>
            </w:r>
          </w:p>
        </w:tc>
        <w:tc>
          <w:tcPr>
            <w:tcW w:w="0" w:type="auto"/>
            <w:hideMark/>
          </w:tcPr>
          <w:p w14:paraId="5B5ADC9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3,108</w:t>
            </w:r>
          </w:p>
        </w:tc>
        <w:tc>
          <w:tcPr>
            <w:tcW w:w="0" w:type="auto"/>
            <w:hideMark/>
          </w:tcPr>
          <w:p w14:paraId="47CCF99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2,870.0</w:t>
            </w:r>
          </w:p>
        </w:tc>
      </w:tr>
      <w:tr w:rsidR="00FA7383" w:rsidRPr="00876811" w14:paraId="674E3817" w14:textId="77777777" w:rsidTr="00CE7256">
        <w:trPr>
          <w:trHeight w:val="20"/>
        </w:trPr>
        <w:tc>
          <w:tcPr>
            <w:tcW w:w="0" w:type="auto"/>
            <w:hideMark/>
          </w:tcPr>
          <w:p w14:paraId="433F57D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Greene</w:t>
            </w:r>
          </w:p>
        </w:tc>
        <w:tc>
          <w:tcPr>
            <w:tcW w:w="0" w:type="auto"/>
            <w:hideMark/>
          </w:tcPr>
          <w:p w14:paraId="701925D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2,925</w:t>
            </w:r>
          </w:p>
        </w:tc>
        <w:tc>
          <w:tcPr>
            <w:tcW w:w="0" w:type="auto"/>
            <w:hideMark/>
          </w:tcPr>
          <w:p w14:paraId="0FCDDAC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2,574.0</w:t>
            </w:r>
          </w:p>
        </w:tc>
      </w:tr>
      <w:tr w:rsidR="00FA7383" w:rsidRPr="00876811" w14:paraId="580F0CC3" w14:textId="77777777" w:rsidTr="00CE7256">
        <w:trPr>
          <w:trHeight w:val="20"/>
        </w:trPr>
        <w:tc>
          <w:tcPr>
            <w:tcW w:w="0" w:type="auto"/>
            <w:hideMark/>
          </w:tcPr>
          <w:p w14:paraId="3ECAAE9C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Houston</w:t>
            </w:r>
          </w:p>
        </w:tc>
        <w:tc>
          <w:tcPr>
            <w:tcW w:w="0" w:type="auto"/>
            <w:hideMark/>
          </w:tcPr>
          <w:p w14:paraId="009971DD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2,729</w:t>
            </w:r>
          </w:p>
        </w:tc>
        <w:tc>
          <w:tcPr>
            <w:tcW w:w="0" w:type="auto"/>
            <w:hideMark/>
          </w:tcPr>
          <w:p w14:paraId="19B1E0F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2,554.2</w:t>
            </w:r>
          </w:p>
        </w:tc>
      </w:tr>
      <w:tr w:rsidR="00FA7383" w:rsidRPr="00876811" w14:paraId="68DCDA12" w14:textId="77777777" w:rsidTr="00CE7256">
        <w:trPr>
          <w:trHeight w:val="20"/>
        </w:trPr>
        <w:tc>
          <w:tcPr>
            <w:tcW w:w="0" w:type="auto"/>
            <w:hideMark/>
          </w:tcPr>
          <w:p w14:paraId="5469754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Washington</w:t>
            </w:r>
          </w:p>
        </w:tc>
        <w:tc>
          <w:tcPr>
            <w:tcW w:w="0" w:type="auto"/>
            <w:hideMark/>
          </w:tcPr>
          <w:p w14:paraId="6CC63F66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2,719</w:t>
            </w:r>
          </w:p>
        </w:tc>
        <w:tc>
          <w:tcPr>
            <w:tcW w:w="0" w:type="auto"/>
            <w:hideMark/>
          </w:tcPr>
          <w:p w14:paraId="0C7B14E2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2,226.2</w:t>
            </w:r>
          </w:p>
        </w:tc>
      </w:tr>
      <w:tr w:rsidR="00FA7383" w:rsidRPr="00876811" w14:paraId="00C2928A" w14:textId="77777777" w:rsidTr="00CE7256">
        <w:trPr>
          <w:trHeight w:val="20"/>
        </w:trPr>
        <w:tc>
          <w:tcPr>
            <w:tcW w:w="0" w:type="auto"/>
            <w:hideMark/>
          </w:tcPr>
          <w:p w14:paraId="7BA6D8AD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Jefferson</w:t>
            </w:r>
          </w:p>
        </w:tc>
        <w:tc>
          <w:tcPr>
            <w:tcW w:w="0" w:type="auto"/>
            <w:hideMark/>
          </w:tcPr>
          <w:p w14:paraId="4AD3538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2,717</w:t>
            </w:r>
          </w:p>
        </w:tc>
        <w:tc>
          <w:tcPr>
            <w:tcW w:w="0" w:type="auto"/>
            <w:hideMark/>
          </w:tcPr>
          <w:p w14:paraId="2837D3BC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2,501.4</w:t>
            </w:r>
          </w:p>
        </w:tc>
      </w:tr>
      <w:tr w:rsidR="00FA7383" w:rsidRPr="00876811" w14:paraId="6179E17D" w14:textId="77777777" w:rsidTr="00CE7256">
        <w:trPr>
          <w:trHeight w:val="20"/>
        </w:trPr>
        <w:tc>
          <w:tcPr>
            <w:tcW w:w="0" w:type="auto"/>
            <w:hideMark/>
          </w:tcPr>
          <w:p w14:paraId="437C774C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Escambia</w:t>
            </w:r>
          </w:p>
        </w:tc>
        <w:tc>
          <w:tcPr>
            <w:tcW w:w="0" w:type="auto"/>
            <w:hideMark/>
          </w:tcPr>
          <w:p w14:paraId="18F97D2C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2,667</w:t>
            </w:r>
          </w:p>
        </w:tc>
        <w:tc>
          <w:tcPr>
            <w:tcW w:w="0" w:type="auto"/>
            <w:hideMark/>
          </w:tcPr>
          <w:p w14:paraId="3643C8C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2,368.8</w:t>
            </w:r>
          </w:p>
        </w:tc>
      </w:tr>
      <w:tr w:rsidR="00FA7383" w:rsidRPr="00876811" w14:paraId="150581E5" w14:textId="77777777" w:rsidTr="00CE7256">
        <w:trPr>
          <w:trHeight w:val="20"/>
        </w:trPr>
        <w:tc>
          <w:tcPr>
            <w:tcW w:w="0" w:type="auto"/>
            <w:hideMark/>
          </w:tcPr>
          <w:p w14:paraId="1BCC73E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Limestone</w:t>
            </w:r>
          </w:p>
        </w:tc>
        <w:tc>
          <w:tcPr>
            <w:tcW w:w="0" w:type="auto"/>
            <w:hideMark/>
          </w:tcPr>
          <w:p w14:paraId="0D86D8DC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2,650</w:t>
            </w:r>
          </w:p>
        </w:tc>
        <w:tc>
          <w:tcPr>
            <w:tcW w:w="0" w:type="auto"/>
            <w:hideMark/>
          </w:tcPr>
          <w:p w14:paraId="093A1A0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2,869.8</w:t>
            </w:r>
          </w:p>
        </w:tc>
      </w:tr>
      <w:tr w:rsidR="00FA7383" w:rsidRPr="00876811" w14:paraId="3592F721" w14:textId="77777777" w:rsidTr="00CE7256">
        <w:trPr>
          <w:trHeight w:val="20"/>
        </w:trPr>
        <w:tc>
          <w:tcPr>
            <w:tcW w:w="0" w:type="auto"/>
            <w:hideMark/>
          </w:tcPr>
          <w:p w14:paraId="0F54F1A1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Franklin</w:t>
            </w:r>
          </w:p>
        </w:tc>
        <w:tc>
          <w:tcPr>
            <w:tcW w:w="0" w:type="auto"/>
            <w:hideMark/>
          </w:tcPr>
          <w:p w14:paraId="48C6733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2,641</w:t>
            </w:r>
          </w:p>
        </w:tc>
        <w:tc>
          <w:tcPr>
            <w:tcW w:w="0" w:type="auto"/>
            <w:hideMark/>
          </w:tcPr>
          <w:p w14:paraId="004015D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2,203.4</w:t>
            </w:r>
          </w:p>
        </w:tc>
      </w:tr>
      <w:tr w:rsidR="00FA7383" w:rsidRPr="00876811" w14:paraId="2EE4C136" w14:textId="77777777" w:rsidTr="00CE7256">
        <w:trPr>
          <w:trHeight w:val="20"/>
        </w:trPr>
        <w:tc>
          <w:tcPr>
            <w:tcW w:w="0" w:type="auto"/>
            <w:hideMark/>
          </w:tcPr>
          <w:p w14:paraId="621F89E6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Mobile</w:t>
            </w:r>
          </w:p>
        </w:tc>
        <w:tc>
          <w:tcPr>
            <w:tcW w:w="0" w:type="auto"/>
            <w:hideMark/>
          </w:tcPr>
          <w:p w14:paraId="6EFA2DC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2,612</w:t>
            </w:r>
          </w:p>
        </w:tc>
        <w:tc>
          <w:tcPr>
            <w:tcW w:w="0" w:type="auto"/>
            <w:hideMark/>
          </w:tcPr>
          <w:p w14:paraId="0EBACA0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2,085.2</w:t>
            </w:r>
          </w:p>
        </w:tc>
      </w:tr>
      <w:tr w:rsidR="00FA7383" w:rsidRPr="00876811" w14:paraId="61762709" w14:textId="77777777" w:rsidTr="00CE7256">
        <w:trPr>
          <w:trHeight w:val="20"/>
        </w:trPr>
        <w:tc>
          <w:tcPr>
            <w:tcW w:w="0" w:type="auto"/>
            <w:hideMark/>
          </w:tcPr>
          <w:p w14:paraId="18D5129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Elmore</w:t>
            </w:r>
          </w:p>
        </w:tc>
        <w:tc>
          <w:tcPr>
            <w:tcW w:w="0" w:type="auto"/>
            <w:hideMark/>
          </w:tcPr>
          <w:p w14:paraId="4136891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2,565</w:t>
            </w:r>
          </w:p>
        </w:tc>
        <w:tc>
          <w:tcPr>
            <w:tcW w:w="0" w:type="auto"/>
            <w:hideMark/>
          </w:tcPr>
          <w:p w14:paraId="643507B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2,343.0</w:t>
            </w:r>
          </w:p>
        </w:tc>
      </w:tr>
      <w:tr w:rsidR="00FA7383" w:rsidRPr="00876811" w14:paraId="3ABE9EC6" w14:textId="77777777" w:rsidTr="00CE7256">
        <w:trPr>
          <w:trHeight w:val="20"/>
        </w:trPr>
        <w:tc>
          <w:tcPr>
            <w:tcW w:w="0" w:type="auto"/>
            <w:hideMark/>
          </w:tcPr>
          <w:p w14:paraId="0CC4748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Macon</w:t>
            </w:r>
          </w:p>
        </w:tc>
        <w:tc>
          <w:tcPr>
            <w:tcW w:w="0" w:type="auto"/>
            <w:hideMark/>
          </w:tcPr>
          <w:p w14:paraId="67B6A32C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2,540</w:t>
            </w:r>
          </w:p>
        </w:tc>
        <w:tc>
          <w:tcPr>
            <w:tcW w:w="0" w:type="auto"/>
            <w:hideMark/>
          </w:tcPr>
          <w:p w14:paraId="649ECA2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2,291.0</w:t>
            </w:r>
          </w:p>
        </w:tc>
      </w:tr>
      <w:tr w:rsidR="00FA7383" w:rsidRPr="00876811" w14:paraId="346581B6" w14:textId="77777777" w:rsidTr="00CE7256">
        <w:trPr>
          <w:trHeight w:val="20"/>
        </w:trPr>
        <w:tc>
          <w:tcPr>
            <w:tcW w:w="0" w:type="auto"/>
            <w:hideMark/>
          </w:tcPr>
          <w:p w14:paraId="3DDDF2E3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lastRenderedPageBreak/>
              <w:t>Winston</w:t>
            </w:r>
          </w:p>
        </w:tc>
        <w:tc>
          <w:tcPr>
            <w:tcW w:w="0" w:type="auto"/>
            <w:hideMark/>
          </w:tcPr>
          <w:p w14:paraId="06BBC9F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2,504</w:t>
            </w:r>
          </w:p>
        </w:tc>
        <w:tc>
          <w:tcPr>
            <w:tcW w:w="0" w:type="auto"/>
            <w:hideMark/>
          </w:tcPr>
          <w:p w14:paraId="6D3F672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1,819.4</w:t>
            </w:r>
          </w:p>
        </w:tc>
      </w:tr>
      <w:tr w:rsidR="00FA7383" w:rsidRPr="00876811" w14:paraId="3683CB77" w14:textId="77777777" w:rsidTr="00CE7256">
        <w:trPr>
          <w:trHeight w:val="20"/>
        </w:trPr>
        <w:tc>
          <w:tcPr>
            <w:tcW w:w="0" w:type="auto"/>
            <w:hideMark/>
          </w:tcPr>
          <w:p w14:paraId="352DF9A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Lee</w:t>
            </w:r>
          </w:p>
        </w:tc>
        <w:tc>
          <w:tcPr>
            <w:tcW w:w="0" w:type="auto"/>
            <w:hideMark/>
          </w:tcPr>
          <w:p w14:paraId="3FCF9A5E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2,466</w:t>
            </w:r>
          </w:p>
        </w:tc>
        <w:tc>
          <w:tcPr>
            <w:tcW w:w="0" w:type="auto"/>
            <w:hideMark/>
          </w:tcPr>
          <w:p w14:paraId="1A61D70D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2,520.2</w:t>
            </w:r>
          </w:p>
        </w:tc>
      </w:tr>
      <w:tr w:rsidR="00FA7383" w:rsidRPr="00876811" w14:paraId="38998FA1" w14:textId="77777777" w:rsidTr="00CE7256">
        <w:trPr>
          <w:trHeight w:val="20"/>
        </w:trPr>
        <w:tc>
          <w:tcPr>
            <w:tcW w:w="0" w:type="auto"/>
            <w:hideMark/>
          </w:tcPr>
          <w:p w14:paraId="7921617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Choctaw</w:t>
            </w:r>
          </w:p>
        </w:tc>
        <w:tc>
          <w:tcPr>
            <w:tcW w:w="0" w:type="auto"/>
            <w:hideMark/>
          </w:tcPr>
          <w:p w14:paraId="10A58FF1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2,410</w:t>
            </w:r>
          </w:p>
        </w:tc>
        <w:tc>
          <w:tcPr>
            <w:tcW w:w="0" w:type="auto"/>
            <w:hideMark/>
          </w:tcPr>
          <w:p w14:paraId="3A8FC587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2,243.0</w:t>
            </w:r>
          </w:p>
        </w:tc>
      </w:tr>
      <w:tr w:rsidR="00FA7383" w:rsidRPr="00876811" w14:paraId="5428CDB0" w14:textId="77777777" w:rsidTr="00CE7256">
        <w:trPr>
          <w:trHeight w:val="20"/>
        </w:trPr>
        <w:tc>
          <w:tcPr>
            <w:tcW w:w="0" w:type="auto"/>
            <w:hideMark/>
          </w:tcPr>
          <w:p w14:paraId="7627E72E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Sumter</w:t>
            </w:r>
          </w:p>
        </w:tc>
        <w:tc>
          <w:tcPr>
            <w:tcW w:w="0" w:type="auto"/>
            <w:hideMark/>
          </w:tcPr>
          <w:p w14:paraId="73DCCBC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2,308</w:t>
            </w:r>
          </w:p>
        </w:tc>
        <w:tc>
          <w:tcPr>
            <w:tcW w:w="0" w:type="auto"/>
            <w:hideMark/>
          </w:tcPr>
          <w:p w14:paraId="7882FCC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2,222.0</w:t>
            </w:r>
          </w:p>
        </w:tc>
      </w:tr>
      <w:tr w:rsidR="00FA7383" w:rsidRPr="00876811" w14:paraId="7A5B553F" w14:textId="77777777" w:rsidTr="00CE7256">
        <w:trPr>
          <w:trHeight w:val="20"/>
        </w:trPr>
        <w:tc>
          <w:tcPr>
            <w:tcW w:w="0" w:type="auto"/>
            <w:hideMark/>
          </w:tcPr>
          <w:p w14:paraId="3C67BFF7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Chambers</w:t>
            </w:r>
          </w:p>
        </w:tc>
        <w:tc>
          <w:tcPr>
            <w:tcW w:w="0" w:type="auto"/>
            <w:hideMark/>
          </w:tcPr>
          <w:p w14:paraId="733C3733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2,261</w:t>
            </w:r>
          </w:p>
        </w:tc>
        <w:tc>
          <w:tcPr>
            <w:tcW w:w="0" w:type="auto"/>
            <w:hideMark/>
          </w:tcPr>
          <w:p w14:paraId="681EA2E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1,741.8</w:t>
            </w:r>
          </w:p>
        </w:tc>
      </w:tr>
      <w:tr w:rsidR="00FA7383" w:rsidRPr="00876811" w14:paraId="3284FA91" w14:textId="77777777" w:rsidTr="00CE7256">
        <w:trPr>
          <w:trHeight w:val="20"/>
        </w:trPr>
        <w:tc>
          <w:tcPr>
            <w:tcW w:w="0" w:type="auto"/>
            <w:hideMark/>
          </w:tcPr>
          <w:p w14:paraId="1CE244F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Calhoun</w:t>
            </w:r>
          </w:p>
        </w:tc>
        <w:tc>
          <w:tcPr>
            <w:tcW w:w="0" w:type="auto"/>
            <w:hideMark/>
          </w:tcPr>
          <w:p w14:paraId="2F7D04A9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2,190</w:t>
            </w:r>
          </w:p>
        </w:tc>
        <w:tc>
          <w:tcPr>
            <w:tcW w:w="0" w:type="auto"/>
            <w:hideMark/>
          </w:tcPr>
          <w:p w14:paraId="6A28991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1,978.4</w:t>
            </w:r>
          </w:p>
        </w:tc>
      </w:tr>
      <w:tr w:rsidR="00FA7383" w:rsidRPr="00876811" w14:paraId="7A9ECCE5" w14:textId="77777777" w:rsidTr="00CE7256">
        <w:trPr>
          <w:trHeight w:val="20"/>
        </w:trPr>
        <w:tc>
          <w:tcPr>
            <w:tcW w:w="0" w:type="auto"/>
            <w:hideMark/>
          </w:tcPr>
          <w:p w14:paraId="328D5AE7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Coffee</w:t>
            </w:r>
          </w:p>
        </w:tc>
        <w:tc>
          <w:tcPr>
            <w:tcW w:w="0" w:type="auto"/>
            <w:hideMark/>
          </w:tcPr>
          <w:p w14:paraId="73E51BA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2,190</w:t>
            </w:r>
          </w:p>
        </w:tc>
        <w:tc>
          <w:tcPr>
            <w:tcW w:w="0" w:type="auto"/>
            <w:hideMark/>
          </w:tcPr>
          <w:p w14:paraId="37636176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3,352.4</w:t>
            </w:r>
          </w:p>
        </w:tc>
      </w:tr>
      <w:tr w:rsidR="00FA7383" w:rsidRPr="00876811" w14:paraId="7F7D21AB" w14:textId="77777777" w:rsidTr="00CE7256">
        <w:trPr>
          <w:trHeight w:val="20"/>
        </w:trPr>
        <w:tc>
          <w:tcPr>
            <w:tcW w:w="0" w:type="auto"/>
            <w:hideMark/>
          </w:tcPr>
          <w:p w14:paraId="39277603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Randolph</w:t>
            </w:r>
          </w:p>
        </w:tc>
        <w:tc>
          <w:tcPr>
            <w:tcW w:w="0" w:type="auto"/>
            <w:hideMark/>
          </w:tcPr>
          <w:p w14:paraId="39E71EA4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2,125</w:t>
            </w:r>
          </w:p>
        </w:tc>
        <w:tc>
          <w:tcPr>
            <w:tcW w:w="0" w:type="auto"/>
            <w:hideMark/>
          </w:tcPr>
          <w:p w14:paraId="728F5357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1,956.8</w:t>
            </w:r>
          </w:p>
        </w:tc>
      </w:tr>
      <w:tr w:rsidR="00FA7383" w:rsidRPr="00876811" w14:paraId="34381A1F" w14:textId="77777777" w:rsidTr="00CE7256">
        <w:trPr>
          <w:trHeight w:val="20"/>
        </w:trPr>
        <w:tc>
          <w:tcPr>
            <w:tcW w:w="0" w:type="auto"/>
            <w:hideMark/>
          </w:tcPr>
          <w:p w14:paraId="7E81A111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Clay</w:t>
            </w:r>
          </w:p>
        </w:tc>
        <w:tc>
          <w:tcPr>
            <w:tcW w:w="0" w:type="auto"/>
            <w:hideMark/>
          </w:tcPr>
          <w:p w14:paraId="4E0D046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2,124</w:t>
            </w:r>
          </w:p>
        </w:tc>
        <w:tc>
          <w:tcPr>
            <w:tcW w:w="0" w:type="auto"/>
            <w:hideMark/>
          </w:tcPr>
          <w:p w14:paraId="646FE88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2,494.4</w:t>
            </w:r>
          </w:p>
        </w:tc>
      </w:tr>
      <w:tr w:rsidR="00FA7383" w:rsidRPr="00876811" w14:paraId="1B297B6F" w14:textId="77777777" w:rsidTr="00CE7256">
        <w:trPr>
          <w:trHeight w:val="20"/>
        </w:trPr>
        <w:tc>
          <w:tcPr>
            <w:tcW w:w="0" w:type="auto"/>
            <w:hideMark/>
          </w:tcPr>
          <w:p w14:paraId="674EEF0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Blount</w:t>
            </w:r>
          </w:p>
        </w:tc>
        <w:tc>
          <w:tcPr>
            <w:tcW w:w="0" w:type="auto"/>
            <w:hideMark/>
          </w:tcPr>
          <w:p w14:paraId="5A33C7BD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2,116</w:t>
            </w:r>
          </w:p>
        </w:tc>
        <w:tc>
          <w:tcPr>
            <w:tcW w:w="0" w:type="auto"/>
            <w:hideMark/>
          </w:tcPr>
          <w:p w14:paraId="0F82775A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2,104.8</w:t>
            </w:r>
          </w:p>
        </w:tc>
      </w:tr>
      <w:tr w:rsidR="00FA7383" w:rsidRPr="00876811" w14:paraId="311A10B1" w14:textId="77777777" w:rsidTr="00CE7256">
        <w:trPr>
          <w:trHeight w:val="20"/>
        </w:trPr>
        <w:tc>
          <w:tcPr>
            <w:tcW w:w="0" w:type="auto"/>
            <w:hideMark/>
          </w:tcPr>
          <w:p w14:paraId="21710C98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Lawrence</w:t>
            </w:r>
          </w:p>
        </w:tc>
        <w:tc>
          <w:tcPr>
            <w:tcW w:w="0" w:type="auto"/>
            <w:hideMark/>
          </w:tcPr>
          <w:p w14:paraId="08FCF0B3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2,095</w:t>
            </w:r>
          </w:p>
        </w:tc>
        <w:tc>
          <w:tcPr>
            <w:tcW w:w="0" w:type="auto"/>
            <w:hideMark/>
          </w:tcPr>
          <w:p w14:paraId="6AAAAF7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2,201.6</w:t>
            </w:r>
          </w:p>
        </w:tc>
      </w:tr>
      <w:tr w:rsidR="00FA7383" w:rsidRPr="00876811" w14:paraId="328F153A" w14:textId="77777777" w:rsidTr="00CE7256">
        <w:trPr>
          <w:trHeight w:val="20"/>
        </w:trPr>
        <w:tc>
          <w:tcPr>
            <w:tcW w:w="0" w:type="auto"/>
            <w:hideMark/>
          </w:tcPr>
          <w:p w14:paraId="4FFF337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Cullman</w:t>
            </w:r>
          </w:p>
        </w:tc>
        <w:tc>
          <w:tcPr>
            <w:tcW w:w="0" w:type="auto"/>
            <w:hideMark/>
          </w:tcPr>
          <w:p w14:paraId="0C652110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2,058</w:t>
            </w:r>
          </w:p>
        </w:tc>
        <w:tc>
          <w:tcPr>
            <w:tcW w:w="0" w:type="auto"/>
            <w:hideMark/>
          </w:tcPr>
          <w:p w14:paraId="1EB22055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1,825.4</w:t>
            </w:r>
          </w:p>
        </w:tc>
      </w:tr>
      <w:tr w:rsidR="00FA7383" w:rsidRPr="00876811" w14:paraId="666BF4F9" w14:textId="77777777" w:rsidTr="00CE7256">
        <w:trPr>
          <w:trHeight w:val="20"/>
        </w:trPr>
        <w:tc>
          <w:tcPr>
            <w:tcW w:w="0" w:type="auto"/>
            <w:hideMark/>
          </w:tcPr>
          <w:p w14:paraId="362E1C53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Etowah</w:t>
            </w:r>
          </w:p>
        </w:tc>
        <w:tc>
          <w:tcPr>
            <w:tcW w:w="0" w:type="auto"/>
            <w:hideMark/>
          </w:tcPr>
          <w:p w14:paraId="22017638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1,997</w:t>
            </w:r>
          </w:p>
        </w:tc>
        <w:tc>
          <w:tcPr>
            <w:tcW w:w="0" w:type="auto"/>
            <w:hideMark/>
          </w:tcPr>
          <w:p w14:paraId="2D21028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2,236.6</w:t>
            </w:r>
          </w:p>
        </w:tc>
      </w:tr>
      <w:tr w:rsidR="00FA7383" w:rsidRPr="00876811" w14:paraId="540A2E83" w14:textId="77777777" w:rsidTr="00CE7256">
        <w:trPr>
          <w:trHeight w:val="20"/>
        </w:trPr>
        <w:tc>
          <w:tcPr>
            <w:tcW w:w="0" w:type="auto"/>
            <w:hideMark/>
          </w:tcPr>
          <w:p w14:paraId="56A1EA2B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Geneva</w:t>
            </w:r>
          </w:p>
        </w:tc>
        <w:tc>
          <w:tcPr>
            <w:tcW w:w="0" w:type="auto"/>
            <w:hideMark/>
          </w:tcPr>
          <w:p w14:paraId="1CA15B2D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  <w:r w:rsidRPr="00876811">
              <w:rPr>
                <w:rFonts w:ascii="Avenir Next LT Pro" w:hAnsi="Avenir Next LT Pro"/>
                <w:sz w:val="24"/>
                <w:szCs w:val="24"/>
              </w:rPr>
              <w:t>1,892</w:t>
            </w:r>
          </w:p>
        </w:tc>
        <w:tc>
          <w:tcPr>
            <w:tcW w:w="0" w:type="auto"/>
            <w:hideMark/>
          </w:tcPr>
          <w:p w14:paraId="753381DF" w14:textId="77777777" w:rsidR="00FA7383" w:rsidRPr="00876811" w:rsidRDefault="00FA7383" w:rsidP="00CE7256">
            <w:pPr>
              <w:spacing w:line="259" w:lineRule="auto"/>
              <w:jc w:val="center"/>
              <w:rPr>
                <w:rFonts w:ascii="Avenir Next LT Pro" w:hAnsi="Avenir Next LT Pro"/>
                <w:sz w:val="24"/>
                <w:szCs w:val="24"/>
              </w:rPr>
            </w:pPr>
          </w:p>
        </w:tc>
      </w:tr>
    </w:tbl>
    <w:p w14:paraId="25A74403" w14:textId="77777777" w:rsidR="00FA7383" w:rsidRPr="00876811" w:rsidRDefault="00FA7383" w:rsidP="00FA7383">
      <w:pPr>
        <w:rPr>
          <w:rFonts w:ascii="Avenir Next LT Pro" w:hAnsi="Avenir Next LT Pro"/>
          <w:sz w:val="24"/>
          <w:szCs w:val="24"/>
        </w:rPr>
      </w:pPr>
    </w:p>
    <w:p w14:paraId="1CE8FA90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25" w:anchor="gid=0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Alabama Deer Population from 2000 - Google Sheets</w:t>
        </w:r>
      </w:hyperlink>
    </w:p>
    <w:p w14:paraId="30E12720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48A6D509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26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Alabama Deer Kill 1985 to 2016 - Google Docs</w:t>
        </w:r>
      </w:hyperlink>
    </w:p>
    <w:p w14:paraId="43478F03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2B4650A4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27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Alabama Deer Population and Management Archive - Google Docs</w:t>
        </w:r>
      </w:hyperlink>
    </w:p>
    <w:p w14:paraId="4390624B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1517B25D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49224877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  <w:u w:val="single"/>
        </w:rPr>
      </w:pPr>
    </w:p>
    <w:p w14:paraId="4342DD4A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  <w:u w:val="single"/>
        </w:rPr>
      </w:pPr>
      <w:r w:rsidRPr="00876811">
        <w:rPr>
          <w:rFonts w:ascii="Avenir Next LT Pro" w:eastAsia="Times New Roman" w:hAnsi="Avenir Next LT Pro" w:cs="Arial"/>
          <w:color w:val="000000"/>
          <w:sz w:val="24"/>
          <w:szCs w:val="24"/>
          <w:u w:val="single"/>
        </w:rPr>
        <w:t xml:space="preserve">Wiskirchen, K. H., Jacobsen, T. C., Ditchkoff, S. S., Demarais, S., &amp; Grand, J. B. (2023). </w:t>
      </w:r>
      <w:r w:rsidRPr="00876811">
        <w:rPr>
          <w:rFonts w:ascii="Avenir Next LT Pro" w:eastAsia="Times New Roman" w:hAnsi="Avenir Next LT Pro" w:cs="Arial"/>
          <w:i/>
          <w:iCs/>
          <w:color w:val="000000"/>
          <w:sz w:val="24"/>
          <w:szCs w:val="24"/>
          <w:u w:val="single"/>
        </w:rPr>
        <w:t>Adult white-tailed deer survival in hunted populations on public and private lands.</w:t>
      </w:r>
      <w:r w:rsidRPr="00876811">
        <w:rPr>
          <w:rFonts w:ascii="Avenir Next LT Pro" w:eastAsia="Times New Roman" w:hAnsi="Avenir Next LT Pro" w:cs="Arial"/>
          <w:color w:val="000000"/>
          <w:sz w:val="24"/>
          <w:szCs w:val="24"/>
          <w:u w:val="single"/>
        </w:rPr>
        <w:t xml:space="preserve"> Wildlife Society Bulletin, 47:e1391. </w:t>
      </w:r>
      <w:hyperlink r:id="rId28" w:tgtFrame="_new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https://doi.org/10.1002/wsb.1391</w:t>
        </w:r>
      </w:hyperlink>
      <w:r w:rsidRPr="00876811">
        <w:rPr>
          <w:rFonts w:ascii="Avenir Next LT Pro" w:eastAsia="Times New Roman" w:hAnsi="Avenir Next LT Pro" w:cs="Arial"/>
          <w:color w:val="000000"/>
          <w:sz w:val="24"/>
          <w:szCs w:val="24"/>
          <w:u w:val="single"/>
        </w:rPr>
        <w:t xml:space="preserve"> </w:t>
      </w:r>
    </w:p>
    <w:p w14:paraId="77303479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0F5A08EF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0C157FC9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29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White-tailed Deer | Outdoor Alabama</w:t>
        </w:r>
      </w:hyperlink>
    </w:p>
    <w:p w14:paraId="2FD3F605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Allen, R. H.  1965.  History and Results of Deer Restocking in Alabama, Bulletin No. 6.  Alabama Department Of Conservation, Montgomery, AL.  50 pp.</w:t>
      </w:r>
    </w:p>
    <w:p w14:paraId="7191F9E7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Baker, R. H.  1984.  Origin, Classification, and Distribution.  Pages 1-18 </w:t>
      </w:r>
      <w:r w:rsidRPr="00876811">
        <w:rPr>
          <w:rFonts w:ascii="Avenir Next LT Pro" w:eastAsia="Times New Roman" w:hAnsi="Avenir Next LT Pro" w:cs="Arial"/>
          <w:i/>
          <w:iCs/>
          <w:color w:val="000000"/>
          <w:sz w:val="24"/>
          <w:szCs w:val="24"/>
        </w:rPr>
        <w:t>In</w:t>
      </w: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 L. K. Halls, Ed. White-Tailed Deer:  Ecology and Management.  The Wildlife Management Institute, Washington, D.C.</w:t>
      </w:r>
    </w:p>
    <w:p w14:paraId="082CF5D4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Cook, C., and B. Gray.  2003.  Biology and Management of White-Tailed Deer in Alabama.  Alabama Department of Conservation and Natural Resources, Montgomery, AL.  175 pp. </w:t>
      </w:r>
    </w:p>
    <w:p w14:paraId="3FDF7080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Davis, J. R.  1979.  The White-Tailed Deer in Alabama, Special Report Number 8.  P-R Project W-35, Alabama Department of Conservation and Natural Resources, Montgomery, AL.  60 pp.</w:t>
      </w:r>
    </w:p>
    <w:p w14:paraId="79EBB7F6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Marchinton, R. L., and D. H. Hirth.  1984.  Behavior.  Pages 129-168 </w:t>
      </w:r>
      <w:r w:rsidRPr="00876811">
        <w:rPr>
          <w:rFonts w:ascii="Avenir Next LT Pro" w:eastAsia="Times New Roman" w:hAnsi="Avenir Next LT Pro" w:cs="Arial"/>
          <w:i/>
          <w:iCs/>
          <w:color w:val="000000"/>
          <w:sz w:val="24"/>
          <w:szCs w:val="24"/>
        </w:rPr>
        <w:t>in</w:t>
      </w: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 L. K. Halls, ed. White-Tailed Deer:  Ecology and Management.  The Wildlife Management Institute, Washington, D.C.</w:t>
      </w:r>
    </w:p>
    <w:p w14:paraId="62FD53EC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McDonald, J. S. and K. V. Miller.  1993.  A History of White-Tailed Deer Restocking in the United States 1878 to 1992. Research Publication 93-1.  The Quality Deer Management Association, Watkinsville, Georgia.  109 pages.</w:t>
      </w:r>
    </w:p>
    <w:p w14:paraId="2B8972CE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 xml:space="preserve">Miller, K. V., R. L. Marchinton, and J. J. </w:t>
      </w:r>
      <w:proofErr w:type="spellStart"/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Ozoga</w:t>
      </w:r>
      <w:proofErr w:type="spellEnd"/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.  1995.  Deer Sociobiology.  Pages 118-128 </w:t>
      </w:r>
      <w:r w:rsidRPr="00876811">
        <w:rPr>
          <w:rFonts w:ascii="Avenir Next LT Pro" w:eastAsia="Times New Roman" w:hAnsi="Avenir Next LT Pro" w:cs="Arial"/>
          <w:i/>
          <w:iCs/>
          <w:color w:val="000000"/>
          <w:sz w:val="24"/>
          <w:szCs w:val="24"/>
        </w:rPr>
        <w:t>in</w:t>
      </w: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 K. V. Miller and R. L. Marchinton, Eds., Quality Whitetails – The Why and How of Quality Deer Management.  Stackpole Books,  Mechanicsburg, Pennsylvania.</w:t>
      </w:r>
    </w:p>
    <w:p w14:paraId="53061C28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Miller, K. V., L. I. Muller, S. Demarais.  2003.  White-Tailed Deer.  Pages 906-930 </w:t>
      </w:r>
      <w:r w:rsidRPr="00876811">
        <w:rPr>
          <w:rFonts w:ascii="Avenir Next LT Pro" w:eastAsia="Times New Roman" w:hAnsi="Avenir Next LT Pro" w:cs="Arial"/>
          <w:i/>
          <w:iCs/>
          <w:color w:val="000000"/>
          <w:sz w:val="24"/>
          <w:szCs w:val="24"/>
        </w:rPr>
        <w:t>in</w:t>
      </w: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 xml:space="preserve"> G. A. </w:t>
      </w:r>
      <w:proofErr w:type="spellStart"/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Feldhamer</w:t>
      </w:r>
      <w:proofErr w:type="spellEnd"/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, B. C. Thompson, and J. A. Chapman, Eds.  Wild Mammals of North America:  Biology, Management, and Conservation.  Second Edition.  The Johns Hopkins University Press, Baltimore, MD and London, U.K.</w:t>
      </w:r>
    </w:p>
    <w:p w14:paraId="2C7303C6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Nowak, R. M.  1999.  Walker’s Mammals of the World, Sixth Edition, Volume Two.  The Johns Hopkins University Press, Baltimore, MD and London, U.K.  903 pp.</w:t>
      </w:r>
    </w:p>
    <w:p w14:paraId="53648338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Sauer, P. R.  1984.  Physical Characteristics.  Pages 73-90 </w:t>
      </w:r>
      <w:r w:rsidRPr="00876811">
        <w:rPr>
          <w:rFonts w:ascii="Avenir Next LT Pro" w:eastAsia="Times New Roman" w:hAnsi="Avenir Next LT Pro" w:cs="Arial"/>
          <w:i/>
          <w:iCs/>
          <w:color w:val="000000"/>
          <w:sz w:val="24"/>
          <w:szCs w:val="24"/>
        </w:rPr>
        <w:t>in</w:t>
      </w: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 L. K. Halls, ed. White-Tailed Deer:  Ecology and Management.  The Wildlife Management Institute, Washington, D.C.</w:t>
      </w:r>
    </w:p>
    <w:p w14:paraId="520ACF56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03C107D6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1F565E4F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30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Alabama Rut Map 2022 Web.pdf</w:t>
        </w:r>
      </w:hyperlink>
    </w:p>
    <w:p w14:paraId="4F6CADB4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i/>
          <w:iCs/>
          <w:color w:val="000000"/>
          <w:sz w:val="24"/>
          <w:szCs w:val="24"/>
        </w:rPr>
      </w:pPr>
      <w:r w:rsidRPr="00876811">
        <w:rPr>
          <w:rFonts w:ascii="Avenir Next LT Pro" w:eastAsia="Times New Roman" w:hAnsi="Avenir Next LT Pro" w:cs="Arial"/>
          <w:i/>
          <w:iCs/>
          <w:color w:val="000000"/>
          <w:sz w:val="24"/>
          <w:szCs w:val="24"/>
        </w:rPr>
        <w:t>Peak rut dates for Alabama were determined with spatial analysis using deer reproduction data collected by WFF Biologist during herd health checks conducted from 1995-2019.</w:t>
      </w:r>
    </w:p>
    <w:p w14:paraId="1750A44A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i/>
          <w:iCs/>
          <w:color w:val="000000"/>
          <w:sz w:val="24"/>
          <w:szCs w:val="24"/>
        </w:rPr>
      </w:pPr>
      <w:hyperlink r:id="rId31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https://www.bing.com/ck/a?!&amp;&amp;p=fd7dd1ec02f0b4a6babd115b983055f6ab793d0879b8bddbac6e4d2b3b53e6c4JmltdHM9MTc1OTI3NjgwMA&amp;ptn=3&amp;ver=2&amp;hsh=4&amp;fclid=27507927-f610-6f54-0021-6f1df2106d9a&amp;psq=DMAP+data+alabama+deer&amp;u=a1aHR0cHM6Ly93d3cub3V0ZG9vcmFsYWJhbWEuY29tL25vZGUvMzE3MQ&amp;ntb=1</w:t>
        </w:r>
      </w:hyperlink>
    </w:p>
    <w:p w14:paraId="0BBB72D1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i/>
          <w:iCs/>
          <w:color w:val="000000"/>
          <w:sz w:val="24"/>
          <w:szCs w:val="24"/>
        </w:rPr>
      </w:pPr>
    </w:p>
    <w:p w14:paraId="31307DCA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i/>
          <w:iCs/>
          <w:color w:val="000000"/>
          <w:sz w:val="24"/>
          <w:szCs w:val="24"/>
        </w:rPr>
      </w:pPr>
    </w:p>
    <w:p w14:paraId="2C567B43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32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https://www.outdooralabama.com/sites/default/files/Wildlife/wildlife-management-areas/Biology-and-Mgmt-Deer.pdf</w:t>
        </w:r>
      </w:hyperlink>
    </w:p>
    <w:p w14:paraId="0CC37AC1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4249078B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33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Deer Season | Outdoor Alabama</w:t>
        </w:r>
      </w:hyperlink>
    </w:p>
    <w:p w14:paraId="06B339A3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24B6E966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34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Search Outdoor Alabama | Outdoor Alabama</w:t>
        </w:r>
      </w:hyperlink>
    </w:p>
    <w:p w14:paraId="1824B6F6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538BCB17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35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https://acrobat.adobe.com/id/urn:aaid:sc:VA6C2:5cf0b085-3377-414c-847b-d22840cd963d</w:t>
        </w:r>
      </w:hyperlink>
    </w:p>
    <w:p w14:paraId="34FB1563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1F703D40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2FEA8243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36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Alabama Deer Harvest By County – Alabama Info Hub</w:t>
        </w:r>
      </w:hyperlink>
    </w:p>
    <w:p w14:paraId="52941F27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177BFAB4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37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Folder: /</w:t>
        </w:r>
      </w:hyperlink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 xml:space="preserve"> 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8"/>
        <w:gridCol w:w="637"/>
      </w:tblGrid>
      <w:tr w:rsidR="00FA7383" w:rsidRPr="00876811" w14:paraId="2650640D" w14:textId="77777777" w:rsidTr="00CE7256">
        <w:trPr>
          <w:tblCellSpacing w:w="15" w:type="dxa"/>
        </w:trPr>
        <w:tc>
          <w:tcPr>
            <w:tcW w:w="0" w:type="auto"/>
            <w:tcMar>
              <w:top w:w="45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14:paraId="0A4D9593" w14:textId="77777777" w:rsidR="00FA7383" w:rsidRPr="00876811" w:rsidRDefault="00FA7383" w:rsidP="00CE7256">
            <w:pPr>
              <w:spacing w:after="0" w:line="240" w:lineRule="auto"/>
              <w:rPr>
                <w:rFonts w:ascii="Avenir Next LT Pro" w:eastAsia="Times New Roman" w:hAnsi="Avenir Next LT Pro" w:cs="Arial"/>
                <w:b/>
                <w:bCs/>
                <w:color w:val="000000"/>
                <w:sz w:val="24"/>
                <w:szCs w:val="24"/>
              </w:rPr>
            </w:pPr>
            <w:r w:rsidRPr="00876811">
              <w:rPr>
                <w:rFonts w:ascii="Avenir Next LT Pro" w:eastAsia="Times New Roman" w:hAnsi="Avenir Next LT Pro" w:cs="Arial"/>
                <w:b/>
                <w:bCs/>
                <w:color w:val="000000"/>
                <w:sz w:val="24"/>
                <w:szCs w:val="24"/>
              </w:rPr>
              <w:t>ArcGIS REST Services Directory</w:t>
            </w:r>
          </w:p>
        </w:tc>
        <w:tc>
          <w:tcPr>
            <w:tcW w:w="0" w:type="auto"/>
            <w:tcMar>
              <w:top w:w="45" w:type="dxa"/>
              <w:left w:w="0" w:type="dxa"/>
              <w:bottom w:w="75" w:type="dxa"/>
              <w:right w:w="165" w:type="dxa"/>
            </w:tcMar>
            <w:vAlign w:val="center"/>
            <w:hideMark/>
          </w:tcPr>
          <w:p w14:paraId="5D6FD522" w14:textId="77777777" w:rsidR="00FA7383" w:rsidRPr="00876811" w:rsidRDefault="00FA7383" w:rsidP="00CE7256">
            <w:pPr>
              <w:spacing w:after="0" w:line="240" w:lineRule="auto"/>
              <w:rPr>
                <w:rFonts w:ascii="Avenir Next LT Pro" w:eastAsia="Times New Roman" w:hAnsi="Avenir Next LT Pro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751B135F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2AC31CBF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38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2020-2021 Alabama Hunter Harvest Survey Report - Final.pdf</w:t>
        </w:r>
      </w:hyperlink>
    </w:p>
    <w:p w14:paraId="1A32A155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2363FA78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39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2024-2025 Alabama Hunter Harvest Survey Report - Final.pdf</w:t>
        </w:r>
      </w:hyperlink>
    </w:p>
    <w:p w14:paraId="4D8C9719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258D7B31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40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Deer-IMPACT-Study-v05.pdf</w:t>
        </w:r>
      </w:hyperlink>
    </w:p>
    <w:p w14:paraId="3FBBC9DD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223BEC91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41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Deer Population by State 2025</w:t>
        </w:r>
      </w:hyperlink>
    </w:p>
    <w:p w14:paraId="6FEF42E0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48E58129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42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AL Deer News and Events</w:t>
        </w:r>
      </w:hyperlink>
    </w:p>
    <w:p w14:paraId="2798F06A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314BE947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https://www.bing.com/search?q=Alabama+deer+statistics&amp;FPIG=6F772171875B4596B418C4AD91412BB5&amp;first=143&amp;FORM=PORE</w:t>
      </w:r>
    </w:p>
    <w:p w14:paraId="4841094E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020EDE3D" w14:textId="77777777" w:rsidR="00FA7383" w:rsidRPr="00876811" w:rsidRDefault="00FA7383" w:rsidP="00FA7383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43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DCNR Research Web Sites</w:t>
        </w:r>
      </w:hyperlink>
    </w:p>
    <w:p w14:paraId="0F708907" w14:textId="77777777" w:rsidR="00FA7383" w:rsidRPr="00876811" w:rsidRDefault="00FA7383" w:rsidP="00FA7383">
      <w:pPr>
        <w:pStyle w:val="ListParagraph"/>
        <w:numPr>
          <w:ilvl w:val="0"/>
          <w:numId w:val="17"/>
        </w:numPr>
        <w:spacing w:after="0" w:line="240" w:lineRule="auto"/>
        <w:rPr>
          <w:rFonts w:ascii="Avenir Next LT Pro" w:eastAsia="Times New Roman" w:hAnsi="Avenir Next LT Pro" w:cs="Times New Roman"/>
          <w:sz w:val="24"/>
          <w:szCs w:val="24"/>
        </w:rPr>
      </w:pPr>
      <w:hyperlink r:id="rId44" w:tgtFrame="_self" w:history="1">
        <w:r w:rsidRPr="00876811">
          <w:rPr>
            <w:rFonts w:ascii="Avenir Next LT Pro" w:eastAsia="Times New Roman" w:hAnsi="Avenir Next LT Pro" w:cs="Times New Roman"/>
            <w:color w:val="428BCA"/>
            <w:sz w:val="24"/>
            <w:szCs w:val="24"/>
            <w:shd w:val="clear" w:color="auto" w:fill="FFFFFF"/>
          </w:rPr>
          <w:t>Deer Clubs’ DMAP Harvest Entry Site </w:t>
        </w:r>
      </w:hyperlink>
      <w:r w:rsidRPr="00876811">
        <w:rPr>
          <w:rFonts w:ascii="Avenir Next LT Pro" w:eastAsia="Times New Roman" w:hAnsi="Avenir Next LT Pro" w:cs="Times New Roman"/>
          <w:color w:val="333333"/>
          <w:sz w:val="24"/>
          <w:szCs w:val="24"/>
          <w:shd w:val="clear" w:color="auto" w:fill="FFFFFF"/>
        </w:rPr>
        <w:t>(Restricted)</w:t>
      </w:r>
      <w:r w:rsidRPr="00876811">
        <w:rPr>
          <w:rFonts w:ascii="Avenir Next LT Pro" w:eastAsia="Times New Roman" w:hAnsi="Avenir Next LT Pro" w:cs="Times New Roman"/>
          <w:color w:val="333333"/>
          <w:sz w:val="24"/>
          <w:szCs w:val="24"/>
        </w:rPr>
        <w:br/>
      </w:r>
      <w:r w:rsidRPr="00876811">
        <w:rPr>
          <w:rFonts w:ascii="Avenir Next LT Pro" w:eastAsia="Times New Roman" w:hAnsi="Avenir Next LT Pro" w:cs="Times New Roman"/>
          <w:color w:val="333333"/>
          <w:sz w:val="24"/>
          <w:szCs w:val="24"/>
          <w:shd w:val="clear" w:color="auto" w:fill="FFFFFF"/>
        </w:rPr>
        <w:t>Site for selected Deer Clubs Managers and Data Entry users to enter DMAP Harvest information for their associated club. Associations are maintained by Club Managers and their associated biologist.</w:t>
      </w:r>
      <w:r w:rsidRPr="00876811">
        <w:rPr>
          <w:rFonts w:ascii="Avenir Next LT Pro" w:eastAsia="Times New Roman" w:hAnsi="Avenir Next LT Pro" w:cs="Times New Roman"/>
          <w:color w:val="333333"/>
          <w:sz w:val="24"/>
          <w:szCs w:val="24"/>
        </w:rPr>
        <w:br/>
      </w:r>
    </w:p>
    <w:p w14:paraId="6B45943B" w14:textId="77777777" w:rsidR="00FA7383" w:rsidRPr="00876811" w:rsidRDefault="00FA7383" w:rsidP="00FA738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jc w:val="center"/>
        <w:rPr>
          <w:rFonts w:ascii="Avenir Next LT Pro" w:eastAsia="Times New Roman" w:hAnsi="Avenir Next LT Pro" w:cs="Times New Roman"/>
          <w:i/>
          <w:iCs/>
          <w:color w:val="333333"/>
          <w:sz w:val="24"/>
          <w:szCs w:val="24"/>
        </w:rPr>
      </w:pPr>
      <w:r w:rsidRPr="00876811">
        <w:rPr>
          <w:rFonts w:ascii="Avenir Next LT Pro" w:eastAsia="Times New Roman" w:hAnsi="Avenir Next LT Pro" w:cs="Times New Roman"/>
          <w:i/>
          <w:iCs/>
          <w:color w:val="333333"/>
          <w:sz w:val="24"/>
          <w:szCs w:val="24"/>
        </w:rPr>
        <w:t>** Not used for reporting a harvest for Game Check on a DMAP location.</w:t>
      </w:r>
      <w:r w:rsidRPr="00876811">
        <w:rPr>
          <w:rFonts w:ascii="Avenir Next LT Pro" w:eastAsia="Times New Roman" w:hAnsi="Avenir Next LT Pro" w:cs="Times New Roman"/>
          <w:i/>
          <w:iCs/>
          <w:color w:val="333333"/>
          <w:sz w:val="24"/>
          <w:szCs w:val="24"/>
        </w:rPr>
        <w:br/>
        <w:t>Please use </w:t>
      </w:r>
      <w:hyperlink r:id="rId45" w:tgtFrame="_self" w:history="1">
        <w:r w:rsidRPr="00876811">
          <w:rPr>
            <w:rFonts w:ascii="Avenir Next LT Pro" w:eastAsia="Times New Roman" w:hAnsi="Avenir Next LT Pro" w:cs="Times New Roman"/>
            <w:i/>
            <w:iCs/>
            <w:color w:val="428BCA"/>
            <w:sz w:val="24"/>
            <w:szCs w:val="24"/>
          </w:rPr>
          <w:t>Public Deer Game Check Site</w:t>
        </w:r>
      </w:hyperlink>
    </w:p>
    <w:p w14:paraId="67547F3C" w14:textId="77777777" w:rsidR="00FA7383" w:rsidRDefault="00FA7383" w:rsidP="00FA7383">
      <w:pPr>
        <w:pStyle w:val="ListParagraph"/>
        <w:numPr>
          <w:ilvl w:val="0"/>
          <w:numId w:val="17"/>
        </w:num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46" w:tgtFrame="_self" w:history="1">
        <w:r w:rsidRPr="00876811">
          <w:rPr>
            <w:rStyle w:val="Hyperlink"/>
            <w:rFonts w:ascii="Avenir Next LT Pro" w:eastAsia="Times New Roman" w:hAnsi="Avenir Next LT Pro" w:cs="Arial"/>
            <w:sz w:val="24"/>
            <w:szCs w:val="24"/>
          </w:rPr>
          <w:t>Avid Hunter Survey Site </w:t>
        </w:r>
      </w:hyperlink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t>(Restricted)</w:t>
      </w:r>
      <w:r w:rsidRPr="00876811">
        <w:rPr>
          <w:rFonts w:ascii="Avenir Next LT Pro" w:eastAsia="Times New Roman" w:hAnsi="Avenir Next LT Pro" w:cs="Arial"/>
          <w:color w:val="000000"/>
          <w:sz w:val="24"/>
          <w:szCs w:val="24"/>
        </w:rPr>
        <w:br/>
        <w:t>Site for selected avid hunters to enter hunting observations and other survey information</w:t>
      </w:r>
    </w:p>
    <w:p w14:paraId="5D8FE8EE" w14:textId="77777777" w:rsidR="003E56DD" w:rsidRDefault="003E56DD" w:rsidP="003E56DD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</w:p>
    <w:p w14:paraId="62007B82" w14:textId="6658CCD3" w:rsidR="003E56DD" w:rsidRPr="003E56DD" w:rsidRDefault="00882223" w:rsidP="003E56DD">
      <w:pPr>
        <w:spacing w:after="0" w:line="240" w:lineRule="auto"/>
        <w:rPr>
          <w:rFonts w:ascii="Avenir Next LT Pro" w:eastAsia="Times New Roman" w:hAnsi="Avenir Next LT Pro" w:cs="Arial"/>
          <w:color w:val="000000"/>
          <w:sz w:val="24"/>
          <w:szCs w:val="24"/>
        </w:rPr>
      </w:pPr>
      <w:hyperlink r:id="rId47" w:history="1">
        <w:r w:rsidRPr="00D73892">
          <w:rPr>
            <w:rStyle w:val="Hyperlink"/>
            <w:rFonts w:ascii="Arial" w:eastAsia="Times New Roman" w:hAnsi="Arial" w:cs="Arial"/>
            <w:sz w:val="20"/>
            <w:szCs w:val="20"/>
          </w:rPr>
          <w:t>Ag Data Commons research repository - Search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 xml:space="preserve"> - USDA</w:t>
      </w:r>
    </w:p>
    <w:p w14:paraId="2FA21EE7" w14:textId="77777777" w:rsidR="00FA7383" w:rsidRPr="00876811" w:rsidRDefault="00FA7383" w:rsidP="00FA7383">
      <w:pPr>
        <w:rPr>
          <w:rFonts w:ascii="Avenir Next LT Pro" w:hAnsi="Avenir Next LT Pro"/>
          <w:sz w:val="24"/>
          <w:szCs w:val="24"/>
        </w:rPr>
      </w:pPr>
    </w:p>
    <w:p w14:paraId="7988524A" w14:textId="77777777" w:rsidR="00FA7383" w:rsidRPr="00876811" w:rsidRDefault="00FA7383" w:rsidP="00FA7383">
      <w:pPr>
        <w:rPr>
          <w:rFonts w:ascii="Avenir Next LT Pro" w:hAnsi="Avenir Next LT Pro"/>
          <w:sz w:val="24"/>
          <w:szCs w:val="24"/>
          <w:u w:val="single"/>
        </w:rPr>
      </w:pPr>
      <w:r w:rsidRPr="00876811">
        <w:rPr>
          <w:rFonts w:ascii="Avenir Next LT Pro" w:hAnsi="Avenir Next LT Pro"/>
          <w:sz w:val="24"/>
          <w:szCs w:val="24"/>
          <w:u w:val="single"/>
        </w:rPr>
        <w:t>Additional Sources:</w:t>
      </w:r>
    </w:p>
    <w:p w14:paraId="7DC9E0EF" w14:textId="77777777" w:rsidR="00FA7383" w:rsidRPr="00876811" w:rsidRDefault="00FA7383" w:rsidP="00FA7383">
      <w:pPr>
        <w:pStyle w:val="ListParagraph"/>
        <w:numPr>
          <w:ilvl w:val="0"/>
          <w:numId w:val="14"/>
        </w:numPr>
        <w:spacing w:after="160" w:line="259" w:lineRule="auto"/>
        <w:rPr>
          <w:rFonts w:ascii="Avenir Next LT Pro" w:hAnsi="Avenir Next LT Pro"/>
          <w:sz w:val="24"/>
          <w:szCs w:val="24"/>
          <w:lang w:val="nl-NL"/>
        </w:rPr>
      </w:pPr>
      <w:r w:rsidRPr="00876811">
        <w:rPr>
          <w:rFonts w:ascii="Avenir Next LT Pro" w:hAnsi="Avenir Next LT Pro"/>
          <w:sz w:val="24"/>
          <w:szCs w:val="24"/>
          <w:lang w:val="nl-NL"/>
        </w:rPr>
        <w:t>Peak Deer Movement in GA - https://public.tableau.com/views/PeakDeerMovementinGeorgia/PeakDeerMovementinGeorgia?:language=en-US&amp;:sid=&amp;:redirect=auth&amp;:display_count=n&amp;:origin=viz_share_link</w:t>
      </w:r>
    </w:p>
    <w:p w14:paraId="337F9522" w14:textId="77777777" w:rsidR="00FA7383" w:rsidRPr="00FA7383" w:rsidRDefault="00FA7383" w:rsidP="00697949">
      <w:pPr>
        <w:spacing w:after="0"/>
        <w:rPr>
          <w:rFonts w:ascii="Avenir Next LT Pro" w:hAnsi="Avenir Next LT Pro"/>
          <w:sz w:val="20"/>
          <w:szCs w:val="20"/>
          <w:lang w:val="nl-NL"/>
        </w:rPr>
      </w:pPr>
    </w:p>
    <w:sectPr w:rsidR="00FA7383" w:rsidRPr="00FA7383" w:rsidSect="0069794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F385B"/>
    <w:multiLevelType w:val="hybridMultilevel"/>
    <w:tmpl w:val="C5C6B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667C4E"/>
    <w:multiLevelType w:val="hybridMultilevel"/>
    <w:tmpl w:val="63369864"/>
    <w:lvl w:ilvl="0" w:tplc="E506B74C">
      <w:start w:val="20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5D257A"/>
    <w:multiLevelType w:val="hybridMultilevel"/>
    <w:tmpl w:val="1A1ADFC2"/>
    <w:lvl w:ilvl="0" w:tplc="06FA04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9834D0"/>
    <w:multiLevelType w:val="hybridMultilevel"/>
    <w:tmpl w:val="91B2D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554A3F"/>
    <w:multiLevelType w:val="hybridMultilevel"/>
    <w:tmpl w:val="3CAC0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200574"/>
    <w:multiLevelType w:val="hybridMultilevel"/>
    <w:tmpl w:val="9C5CE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F87087"/>
    <w:multiLevelType w:val="hybridMultilevel"/>
    <w:tmpl w:val="681E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F2E1B"/>
    <w:multiLevelType w:val="hybridMultilevel"/>
    <w:tmpl w:val="D9C6F948"/>
    <w:lvl w:ilvl="0" w:tplc="11C61FE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1D2A18"/>
    <w:multiLevelType w:val="multilevel"/>
    <w:tmpl w:val="0F48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36060"/>
    <w:multiLevelType w:val="multilevel"/>
    <w:tmpl w:val="0A9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0C59B3"/>
    <w:multiLevelType w:val="hybridMultilevel"/>
    <w:tmpl w:val="E6AC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23865"/>
    <w:multiLevelType w:val="hybridMultilevel"/>
    <w:tmpl w:val="988E2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6069517">
    <w:abstractNumId w:val="8"/>
  </w:num>
  <w:num w:numId="2" w16cid:durableId="1097361645">
    <w:abstractNumId w:val="6"/>
  </w:num>
  <w:num w:numId="3" w16cid:durableId="725447980">
    <w:abstractNumId w:val="5"/>
  </w:num>
  <w:num w:numId="4" w16cid:durableId="529610889">
    <w:abstractNumId w:val="4"/>
  </w:num>
  <w:num w:numId="5" w16cid:durableId="1390686381">
    <w:abstractNumId w:val="7"/>
  </w:num>
  <w:num w:numId="6" w16cid:durableId="641689800">
    <w:abstractNumId w:val="3"/>
  </w:num>
  <w:num w:numId="7" w16cid:durableId="84886851">
    <w:abstractNumId w:val="2"/>
  </w:num>
  <w:num w:numId="8" w16cid:durableId="493767888">
    <w:abstractNumId w:val="1"/>
  </w:num>
  <w:num w:numId="9" w16cid:durableId="1018461792">
    <w:abstractNumId w:val="0"/>
  </w:num>
  <w:num w:numId="10" w16cid:durableId="98643663">
    <w:abstractNumId w:val="11"/>
  </w:num>
  <w:num w:numId="11" w16cid:durableId="1398669870">
    <w:abstractNumId w:val="15"/>
  </w:num>
  <w:num w:numId="12" w16cid:durableId="1609964789">
    <w:abstractNumId w:val="13"/>
  </w:num>
  <w:num w:numId="13" w16cid:durableId="1627273560">
    <w:abstractNumId w:val="14"/>
  </w:num>
  <w:num w:numId="14" w16cid:durableId="511914769">
    <w:abstractNumId w:val="9"/>
  </w:num>
  <w:num w:numId="15" w16cid:durableId="22099277">
    <w:abstractNumId w:val="17"/>
  </w:num>
  <w:num w:numId="16" w16cid:durableId="436415070">
    <w:abstractNumId w:val="12"/>
  </w:num>
  <w:num w:numId="17" w16cid:durableId="1091121100">
    <w:abstractNumId w:val="10"/>
  </w:num>
  <w:num w:numId="18" w16cid:durableId="680351030">
    <w:abstractNumId w:val="16"/>
  </w:num>
  <w:num w:numId="19" w16cid:durableId="1850290091">
    <w:abstractNumId w:val="20"/>
  </w:num>
  <w:num w:numId="20" w16cid:durableId="161700949">
    <w:abstractNumId w:val="18"/>
  </w:num>
  <w:num w:numId="21" w16cid:durableId="9966889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01C2"/>
    <w:rsid w:val="00326F90"/>
    <w:rsid w:val="003918D5"/>
    <w:rsid w:val="003D3414"/>
    <w:rsid w:val="003E56DD"/>
    <w:rsid w:val="00455A56"/>
    <w:rsid w:val="005329EC"/>
    <w:rsid w:val="00697949"/>
    <w:rsid w:val="007D0937"/>
    <w:rsid w:val="00812B90"/>
    <w:rsid w:val="00820522"/>
    <w:rsid w:val="00876811"/>
    <w:rsid w:val="00882223"/>
    <w:rsid w:val="008A76D6"/>
    <w:rsid w:val="00AA0C3E"/>
    <w:rsid w:val="00AA1D8D"/>
    <w:rsid w:val="00B47730"/>
    <w:rsid w:val="00B95F1B"/>
    <w:rsid w:val="00C35430"/>
    <w:rsid w:val="00CB0664"/>
    <w:rsid w:val="00D1713F"/>
    <w:rsid w:val="00E25F44"/>
    <w:rsid w:val="00E92A12"/>
    <w:rsid w:val="00F40AD0"/>
    <w:rsid w:val="00F81C4B"/>
    <w:rsid w:val="00FA73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E16BF"/>
  <w14:defaultImageDpi w14:val="300"/>
  <w15:docId w15:val="{75367865-0131-43C6-AC71-C777FA00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aliases w:val="CV Heading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97949"/>
    <w:rPr>
      <w:color w:val="0000FF"/>
      <w:u w:val="single"/>
    </w:rPr>
  </w:style>
  <w:style w:type="paragraph" w:customStyle="1" w:styleId="Heading11">
    <w:name w:val="Heading 11"/>
    <w:basedOn w:val="Normal"/>
    <w:next w:val="Normal"/>
    <w:uiPriority w:val="9"/>
    <w:qFormat/>
    <w:rsid w:val="00FA7383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FA7383"/>
    <w:pPr>
      <w:keepNext/>
      <w:keepLines/>
      <w:spacing w:before="40" w:after="0" w:line="259" w:lineRule="auto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FA7383"/>
    <w:pPr>
      <w:keepNext/>
      <w:keepLines/>
      <w:spacing w:before="40" w:after="0" w:line="259" w:lineRule="auto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FA7383"/>
    <w:pPr>
      <w:keepNext/>
      <w:keepLines/>
      <w:spacing w:before="40" w:after="0" w:line="259" w:lineRule="auto"/>
      <w:outlineLvl w:val="4"/>
    </w:pPr>
    <w:rPr>
      <w:rFonts w:ascii="Calibri Light" w:eastAsia="Times New Roman" w:hAnsi="Calibri Light" w:cs="Times New Roman"/>
      <w:color w:val="2F5496"/>
    </w:rPr>
  </w:style>
  <w:style w:type="paragraph" w:customStyle="1" w:styleId="Title1">
    <w:name w:val="Title1"/>
    <w:basedOn w:val="Normal"/>
    <w:next w:val="Normal"/>
    <w:uiPriority w:val="10"/>
    <w:qFormat/>
    <w:rsid w:val="00FA738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FA7383"/>
    <w:pPr>
      <w:spacing w:line="240" w:lineRule="auto"/>
    </w:pPr>
    <w:rPr>
      <w:rFonts w:ascii="Calibri" w:eastAsia="Times New Roman" w:hAnsi="Calibri"/>
      <w:i/>
      <w:iCs/>
      <w:color w:val="44546A"/>
      <w:sz w:val="18"/>
      <w:szCs w:val="18"/>
    </w:rPr>
  </w:style>
  <w:style w:type="character" w:customStyle="1" w:styleId="Heading1Char1">
    <w:name w:val="Heading 1 Char1"/>
    <w:basedOn w:val="DefaultParagraphFont"/>
    <w:uiPriority w:val="9"/>
    <w:rsid w:val="00FA73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A7383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A7383"/>
    <w:pPr>
      <w:spacing w:after="0" w:line="240" w:lineRule="auto"/>
    </w:pPr>
    <w:rPr>
      <w:rFonts w:eastAsiaTheme="minorHAns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738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738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A7383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A7383"/>
    <w:rPr>
      <w:color w:val="800080" w:themeColor="followedHyperlink"/>
      <w:u w:val="single"/>
    </w:rPr>
  </w:style>
  <w:style w:type="character" w:customStyle="1" w:styleId="ll-highlight-and-annotate">
    <w:name w:val="ll-highlight-and-annotate"/>
    <w:basedOn w:val="DefaultParagraphFont"/>
    <w:rsid w:val="00FA7383"/>
  </w:style>
  <w:style w:type="table" w:styleId="PlainTable5">
    <w:name w:val="Plain Table 5"/>
    <w:basedOn w:val="TableNormal"/>
    <w:uiPriority w:val="99"/>
    <w:rsid w:val="00812B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utdooralabama.com/sites/default/files/Hunting/Surveys-Reports/2017-2018%20Alabama%20Hunter%20Harvest%20Survey%20Report.pdf" TargetMode="External"/><Relationship Id="rId18" Type="http://schemas.openxmlformats.org/officeDocument/2006/relationships/hyperlink" Target="https://sciwheel.com/work/" TargetMode="External"/><Relationship Id="rId26" Type="http://schemas.openxmlformats.org/officeDocument/2006/relationships/hyperlink" Target="https://docs.google.com/document/d/1oJijHSy44tqlSged5ghCwOodWLxiqQZDS-kZCpxazjE/edit?tab=t.0" TargetMode="External"/><Relationship Id="rId39" Type="http://schemas.openxmlformats.org/officeDocument/2006/relationships/hyperlink" Target="https://www.outdooralabama.com/sites/default/files/Hunting/Surveys-Reports/2024-2025%20Alabama%20Hunter%20Harvest%20Survey%20Report%20-%20Final.pdf" TargetMode="External"/><Relationship Id="rId21" Type="http://schemas.openxmlformats.org/officeDocument/2006/relationships/hyperlink" Target="file:///C:\Users\rylee\Downloads\Wildlife%20Society%20Bulletin%20-%202022%20-%20Wiskirchen%20-%20Adult%20white&#8208;tailed%20deer%20survival%20in%20hunted%20populations%20on%20public%20and.xlsx" TargetMode="External"/><Relationship Id="rId34" Type="http://schemas.openxmlformats.org/officeDocument/2006/relationships/hyperlink" Target="https://www.outdooralabama.com/outdoor-search?prod_outdoor%5bquery%5d=deer" TargetMode="External"/><Relationship Id="rId42" Type="http://schemas.openxmlformats.org/officeDocument/2006/relationships/hyperlink" Target="https://alabamadeerassociation.com/al-deer-news-and-events" TargetMode="External"/><Relationship Id="rId47" Type="http://schemas.openxmlformats.org/officeDocument/2006/relationships/hyperlink" Target="https://agdatacommons.nal.usda.gov/search?q=white-tailed%20deer&amp;itemTypes=3" TargetMode="External"/><Relationship Id="rId7" Type="http://schemas.openxmlformats.org/officeDocument/2006/relationships/hyperlink" Target="https://www.outdooralabama.com/sites/default/files/Hunting/Surveys-Reports/2023-2024%20Alabama%20Hunter%20Harvest%20Survey%20Report%20-%20Final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utdooralabama.com/sites/default/files/Hunting/Surveys-Reports/2014-2015%20Alabama%20Hunting%20Survey%20Report.pdf" TargetMode="External"/><Relationship Id="rId29" Type="http://schemas.openxmlformats.org/officeDocument/2006/relationships/hyperlink" Target="https://www.outdooralabama.com/ungulates/white-tailed-deer" TargetMode="External"/><Relationship Id="rId11" Type="http://schemas.openxmlformats.org/officeDocument/2006/relationships/hyperlink" Target="https://www.outdooralabama.com/sites/default/files/Hunting/Surveys-Reports/2019-2020%20Alabama%20Hunter%20Harvest%20Survey%20Report%20-%20Final.pdf" TargetMode="External"/><Relationship Id="rId24" Type="http://schemas.openxmlformats.org/officeDocument/2006/relationships/hyperlink" Target="https://www.tuscaloosanews.com/story/sports/outdoors/2025/02/27/how-many-deer-did-alabama-hunters-kill-during-2024-25-season/80547481007/?gnt-cfr=1&amp;gca-cat=p&amp;gca-uir=true&amp;gca-epti=z114645e005700v114645b0046xxd004665&amp;gca-ft=138&amp;gca-ds=sophi" TargetMode="External"/><Relationship Id="rId32" Type="http://schemas.openxmlformats.org/officeDocument/2006/relationships/hyperlink" Target="https://www.outdooralabama.com/sites/default/files/Wildlife/wildlife-management-areas/Biology-and-Mgmt-Deer.pdf" TargetMode="External"/><Relationship Id="rId37" Type="http://schemas.openxmlformats.org/officeDocument/2006/relationships/hyperlink" Target="https://conservationgis.alabama.gov/adcnrweb/rest/services" TargetMode="External"/><Relationship Id="rId40" Type="http://schemas.openxmlformats.org/officeDocument/2006/relationships/hyperlink" Target="https://www.safehomealabama.gov/wp-content/uploads/2023/03/Deer-IMPACT-Study-v05.pdf" TargetMode="External"/><Relationship Id="rId45" Type="http://schemas.openxmlformats.org/officeDocument/2006/relationships/hyperlink" Target="https://game.dcnr.alabama.gov/Game/De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utdooralabama.com/sites/default/files/Hunting/Surveys-Reports/2015-2016%20Alabama%20Hunting%20Survey%20Report.pdf" TargetMode="External"/><Relationship Id="rId23" Type="http://schemas.openxmlformats.org/officeDocument/2006/relationships/hyperlink" Target="https://www.deerfriendly.com/deer/alabama" TargetMode="External"/><Relationship Id="rId28" Type="http://schemas.openxmlformats.org/officeDocument/2006/relationships/hyperlink" Target="https://doi.org/10.1002/wsb.1391" TargetMode="External"/><Relationship Id="rId36" Type="http://schemas.openxmlformats.org/officeDocument/2006/relationships/hyperlink" Target="https://alabamainfohub.com/alabama-deer-harvest-by-county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outdooralabama.com/sites/default/files/Hunting/Surveys-Reports/2020-2021%20Alabama%20Hunter%20Harvest%20Survey%20Report%20-%20Final.pdf" TargetMode="External"/><Relationship Id="rId19" Type="http://schemas.openxmlformats.org/officeDocument/2006/relationships/hyperlink" Target="file:///C:\Users\rylee\Downloads\Wildlife%20Society%20Bulletin%20-%202022%20-%20Wiskirchen%20-%20Adult%20white&#8208;tailed%20deer%20survival%20in%20hunted%20populations%20on%20public%20and.xlsx" TargetMode="External"/><Relationship Id="rId31" Type="http://schemas.openxmlformats.org/officeDocument/2006/relationships/hyperlink" Target="https://www.bing.com/ck/a?!&amp;&amp;p=fd7dd1ec02f0b4a6babd115b983055f6ab793d0879b8bddbac6e4d2b3b53e6c4JmltdHM9MTc1OTI3NjgwMA&amp;ptn=3&amp;ver=2&amp;hsh=4&amp;fclid=27507927-f610-6f54-0021-6f1df2106d9a&amp;psq=DMAP+data+alabama+deer&amp;u=a1aHR0cHM6Ly93d3cub3V0ZG9vcmFsYWJhbWEuY29tL25vZGUvMzE3MQ&amp;ntb=1" TargetMode="External"/><Relationship Id="rId44" Type="http://schemas.openxmlformats.org/officeDocument/2006/relationships/hyperlink" Target="https://research.dcnr.alabama.gov/DMAPHarv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utdooralabama.com/sites/default/files/Hunting/Surveys-Reports/2021-2022%20Alabama%20Hunter%20Harvest%20Report-Final.pdf" TargetMode="External"/><Relationship Id="rId14" Type="http://schemas.openxmlformats.org/officeDocument/2006/relationships/hyperlink" Target="https://www.outdooralabama.com/sites/default/files/Hunting/Surveys-Reports/2016-2017%20Alabama%20Hunter%20Harvest%20Survey%20Report%20Web.pdf" TargetMode="External"/><Relationship Id="rId22" Type="http://schemas.openxmlformats.org/officeDocument/2006/relationships/hyperlink" Target="https://deerassociation.com/interactive-deer-report/" TargetMode="External"/><Relationship Id="rId27" Type="http://schemas.openxmlformats.org/officeDocument/2006/relationships/hyperlink" Target="https://docs.google.com/document/d/1t2-9ImtOxoclUr8DrZcPHdqb_LuJ5ZQSBRvJMJjVVmo/edit?tab=t.0" TargetMode="External"/><Relationship Id="rId30" Type="http://schemas.openxmlformats.org/officeDocument/2006/relationships/hyperlink" Target="https://www.outdooralabama.com/sites/default/files/Hunting/Deer%20Hunting/Alabama%20Rut%20Map%202022%20Web.pdf" TargetMode="External"/><Relationship Id="rId35" Type="http://schemas.openxmlformats.org/officeDocument/2006/relationships/hyperlink" Target="https://acrobat.adobe.com/id/urn:aaid:sc:VA6C2:5cf0b085-3377-414c-847b-d22840cd963d" TargetMode="External"/><Relationship Id="rId43" Type="http://schemas.openxmlformats.org/officeDocument/2006/relationships/hyperlink" Target="https://research.dcnr.alabama.gov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outdooralabama.com/sites/default/files/Hunting/Surveys-Reports/2022-2023%20Alabama%20Hunter%20Harvest%20Survey%20Report%20-%20Final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outdooralabama.com/sites/default/files/Hunting/Surveys-Reports/2018-2019%20Alabama%20Hunter%20Harvest%20Survey%20Report.pdf" TargetMode="External"/><Relationship Id="rId17" Type="http://schemas.openxmlformats.org/officeDocument/2006/relationships/hyperlink" Target="https://game.dcnr.alabama.gov/Report/Compare/Deer" TargetMode="External"/><Relationship Id="rId25" Type="http://schemas.openxmlformats.org/officeDocument/2006/relationships/hyperlink" Target="https://docs.google.com/spreadsheets/d/15Q4KoB_3bStNf4Ilwc98Tq1aVj__OMBd0WbLou_VeiY/edit?gid=0" TargetMode="External"/><Relationship Id="rId33" Type="http://schemas.openxmlformats.org/officeDocument/2006/relationships/hyperlink" Target="https://www.outdooralabama.com/seasons-and-bag-limits/deer-season" TargetMode="External"/><Relationship Id="rId38" Type="http://schemas.openxmlformats.org/officeDocument/2006/relationships/hyperlink" Target="https://www.outdooralabama.com/sites/default/files/Hunting/Surveys-Reports/2020-2021%20Alabama%20Hunter%20Harvest%20Survey%20Report%20-%20Final.pdf" TargetMode="External"/><Relationship Id="rId46" Type="http://schemas.openxmlformats.org/officeDocument/2006/relationships/hyperlink" Target="https://research.dcnr.alabama.gov/AvidHunter/" TargetMode="External"/><Relationship Id="rId20" Type="http://schemas.openxmlformats.org/officeDocument/2006/relationships/hyperlink" Target="file:///C:\Users\rylee\Downloads\Wildlife%20Society%20Bulletin%20-%202022%20-%20Wiskirchen%20-%20Adult%20white&#8208;tailed%20deer%20survival%20in%20hunted%20populations%20on%20public%20and.xlsx" TargetMode="External"/><Relationship Id="rId41" Type="http://schemas.openxmlformats.org/officeDocument/2006/relationships/hyperlink" Target="https://worldpopulationreview.com/state-rankings/deer-population-by-sta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utdooralabama.com/sites/default/files/Hunting/Surveys-Reports/2024-2025%20Alabama%20Hunter%20Harvest%20Survey%20Report%20-%20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17</Pages>
  <Words>4299</Words>
  <Characters>22699</Characters>
  <Application>Microsoft Office Word</Application>
  <DocSecurity>0</DocSecurity>
  <Lines>2063</Lines>
  <Paragraphs>1928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Rylee Tomey</cp:lastModifiedBy>
  <cp:revision>16</cp:revision>
  <dcterms:created xsi:type="dcterms:W3CDTF">2025-10-08T11:58:00Z</dcterms:created>
  <dcterms:modified xsi:type="dcterms:W3CDTF">2025-10-08T19:40:00Z</dcterms:modified>
  <cp:category/>
</cp:coreProperties>
</file>